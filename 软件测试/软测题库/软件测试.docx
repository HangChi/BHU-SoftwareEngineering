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g"/>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rFonts w:ascii="Times New Roman" w:hAnsi="Times New Roman" w:cs="Times New Roman"/>
          <w:b/>
          <w:sz w:val="28"/>
          <w:szCs w:val="28"/>
        </w:rPr>
      </w:pPr>
      <w:r>
        <w:rPr>
          <w:rFonts w:hint="eastAsia" w:ascii="Times New Roman" w:hAnsi="Times New Roman" w:cs="Times New Roman"/>
          <w:b/>
          <w:sz w:val="28"/>
          <w:szCs w:val="28"/>
          <w:lang w:val="en-US" w:eastAsia="zh-CN"/>
        </w:rPr>
        <w:t>u</w:t>
      </w:r>
      <w:r>
        <w:rPr>
          <w:rFonts w:ascii="Times New Roman" w:hAnsi="Times New Roman" w:cs="Times New Roman"/>
          <w:b/>
          <w:sz w:val="28"/>
          <w:szCs w:val="28"/>
        </w:rPr>
        <w:t>软件测试之习题</w:t>
      </w:r>
    </w:p>
    <w:p>
      <w:pPr>
        <w:pStyle w:val="12"/>
        <w:numPr>
          <w:ilvl w:val="0"/>
          <w:numId w:val="1"/>
        </w:numPr>
        <w:ind w:firstLineChars="0"/>
        <w:rPr>
          <w:rFonts w:ascii="Times New Roman" w:hAnsi="Times New Roman" w:cs="Times New Roman"/>
          <w:b/>
          <w:sz w:val="24"/>
          <w:szCs w:val="24"/>
        </w:rPr>
      </w:pPr>
      <w:r>
        <w:rPr>
          <w:rFonts w:ascii="Times New Roman" w:hAnsi="Times New Roman" w:cs="Times New Roman"/>
          <w:b/>
          <w:sz w:val="24"/>
          <w:szCs w:val="24"/>
        </w:rPr>
        <w:t>选填</w:t>
      </w:r>
    </w:p>
    <w:p>
      <w:pPr>
        <w:topLinePunct/>
        <w:ind w:firstLine="0" w:firstLineChars="0"/>
        <w:rPr>
          <w:rFonts w:ascii="Times New Roman" w:hAnsi="Times New Roman" w:cs="Times New Roman"/>
          <w:szCs w:val="21"/>
        </w:rPr>
      </w:pPr>
      <w:r>
        <w:rPr>
          <w:rFonts w:ascii="Times New Roman" w:hAnsi="Times New Roman" w:cs="Times New Roman"/>
          <w:szCs w:val="21"/>
        </w:rPr>
        <w:t>1、在软件生命周期的（   ）阶段，软件缺陷修复费用最低。</w:t>
      </w:r>
    </w:p>
    <w:p>
      <w:pPr>
        <w:topLinePunct/>
        <w:ind w:firstLine="210" w:firstLineChars="100"/>
        <w:rPr>
          <w:rFonts w:ascii="Times New Roman" w:hAnsi="Times New Roman" w:cs="Times New Roman"/>
          <w:szCs w:val="21"/>
        </w:rPr>
      </w:pPr>
      <w:r>
        <w:rPr>
          <w:rFonts w:ascii="Times New Roman" w:hAnsi="Times New Roman" w:cs="Times New Roman"/>
          <w:szCs w:val="21"/>
          <w:highlight w:val="yellow"/>
        </w:rPr>
        <w:t>A. 需求分析（编制产品说明书）</w:t>
      </w:r>
      <w:r>
        <w:rPr>
          <w:rFonts w:ascii="Times New Roman" w:hAnsi="Times New Roman" w:cs="Times New Roman"/>
          <w:szCs w:val="21"/>
        </w:rPr>
        <w:t xml:space="preserve">      B. 设计    C. 编码     D. 产品发布</w:t>
      </w:r>
    </w:p>
    <w:p>
      <w:pPr>
        <w:ind w:firstLine="0" w:firstLineChars="0"/>
        <w:jc w:val="left"/>
        <w:rPr>
          <w:rFonts w:ascii="Times New Roman" w:hAnsi="Times New Roman" w:cs="Times New Roman"/>
          <w:szCs w:val="21"/>
        </w:rPr>
      </w:pPr>
      <w:r>
        <w:rPr>
          <w:rFonts w:ascii="Times New Roman" w:hAnsi="Times New Roman" w:cs="Times New Roman"/>
          <w:szCs w:val="21"/>
        </w:rPr>
        <w:t>2、软件测试是采用（   ）执行软件的活动。</w:t>
      </w:r>
    </w:p>
    <w:p>
      <w:pPr>
        <w:ind w:firstLine="210" w:firstLineChars="100"/>
        <w:jc w:val="left"/>
        <w:rPr>
          <w:rFonts w:ascii="Times New Roman" w:hAnsi="Times New Roman" w:cs="Times New Roman"/>
          <w:szCs w:val="21"/>
        </w:rPr>
      </w:pPr>
      <w:r>
        <w:rPr>
          <w:rFonts w:ascii="Times New Roman" w:hAnsi="Times New Roman" w:cs="Times New Roman"/>
          <w:szCs w:val="21"/>
          <w:highlight w:val="yellow"/>
        </w:rPr>
        <w:t xml:space="preserve">A.测试用例 </w:t>
      </w:r>
      <w:r>
        <w:rPr>
          <w:rFonts w:ascii="Times New Roman" w:hAnsi="Times New Roman" w:cs="Times New Roman"/>
          <w:szCs w:val="21"/>
        </w:rPr>
        <w:t xml:space="preserve">               B.输入数据   C.测试环境                D.输入条件</w:t>
      </w:r>
    </w:p>
    <w:p>
      <w:pPr>
        <w:ind w:firstLine="0" w:firstLineChars="0"/>
        <w:jc w:val="left"/>
        <w:rPr>
          <w:rFonts w:ascii="Times New Roman" w:hAnsi="Times New Roman" w:cs="Times New Roman"/>
          <w:color w:val="00B050"/>
          <w:szCs w:val="21"/>
        </w:rPr>
      </w:pPr>
      <w:r>
        <w:rPr>
          <w:rFonts w:ascii="Times New Roman" w:hAnsi="Times New Roman" w:cs="Times New Roman"/>
          <w:color w:val="00B050"/>
          <w:szCs w:val="21"/>
        </w:rPr>
        <w:t>3、软件调试的目的是（   ）。</w:t>
      </w:r>
    </w:p>
    <w:p>
      <w:pPr>
        <w:ind w:firstLine="210" w:firstLineChars="100"/>
        <w:jc w:val="left"/>
        <w:rPr>
          <w:rFonts w:ascii="Times New Roman" w:hAnsi="Times New Roman" w:cs="Times New Roman"/>
          <w:szCs w:val="21"/>
        </w:rPr>
      </w:pPr>
      <w:r>
        <w:rPr>
          <w:rFonts w:ascii="Times New Roman" w:hAnsi="Times New Roman" w:cs="Times New Roman"/>
          <w:szCs w:val="21"/>
        </w:rPr>
        <w:t xml:space="preserve">A 评价软件的质量   B 发现软件的错误  </w:t>
      </w:r>
      <w:r>
        <w:rPr>
          <w:rFonts w:ascii="Times New Roman" w:hAnsi="Times New Roman" w:cs="Times New Roman"/>
          <w:szCs w:val="21"/>
          <w:highlight w:val="yellow"/>
        </w:rPr>
        <w:t xml:space="preserve">C 纠正软件中的所有错误 </w:t>
      </w:r>
      <w:r>
        <w:rPr>
          <w:rFonts w:ascii="Times New Roman" w:hAnsi="Times New Roman" w:cs="Times New Roman"/>
          <w:szCs w:val="21"/>
        </w:rPr>
        <w:t xml:space="preserve">   D 证明软件是正确的</w:t>
      </w:r>
    </w:p>
    <w:p>
      <w:pPr>
        <w:ind w:firstLine="0" w:firstLineChars="0"/>
        <w:jc w:val="left"/>
        <w:rPr>
          <w:rFonts w:ascii="Times New Roman" w:hAnsi="Times New Roman" w:cs="Times New Roman"/>
          <w:szCs w:val="21"/>
        </w:rPr>
      </w:pPr>
      <w:r>
        <w:rPr>
          <w:rFonts w:ascii="Times New Roman" w:hAnsi="Times New Roman" w:cs="Times New Roman"/>
          <w:szCs w:val="21"/>
        </w:rPr>
        <w:t xml:space="preserve">4、软件测试按照测试层次可以分为(    ) </w:t>
      </w:r>
    </w:p>
    <w:p>
      <w:pPr>
        <w:ind w:firstLine="210" w:firstLineChars="100"/>
        <w:jc w:val="left"/>
        <w:rPr>
          <w:rFonts w:ascii="Times New Roman" w:hAnsi="Times New Roman" w:cs="Times New Roman"/>
          <w:szCs w:val="21"/>
        </w:rPr>
      </w:pPr>
      <w:r>
        <w:rPr>
          <w:rFonts w:ascii="Times New Roman" w:hAnsi="Times New Roman" w:cs="Times New Roman"/>
          <w:szCs w:val="21"/>
        </w:rPr>
        <w:t>A. 黑盒测试、白盒测试                B. 功能性测试和结构性测试</w:t>
      </w:r>
    </w:p>
    <w:p>
      <w:pPr>
        <w:ind w:firstLine="210" w:firstLineChars="100"/>
        <w:jc w:val="left"/>
        <w:rPr>
          <w:rFonts w:ascii="Times New Roman" w:hAnsi="Times New Roman" w:cs="Times New Roman"/>
          <w:szCs w:val="21"/>
        </w:rPr>
      </w:pPr>
      <w:r>
        <w:rPr>
          <w:rFonts w:ascii="Times New Roman" w:hAnsi="Times New Roman" w:cs="Times New Roman"/>
          <w:szCs w:val="21"/>
          <w:highlight w:val="yellow"/>
        </w:rPr>
        <w:t xml:space="preserve">C. 单元测试、集成测试和系统测试 </w:t>
      </w:r>
      <w:r>
        <w:rPr>
          <w:rFonts w:ascii="Times New Roman" w:hAnsi="Times New Roman" w:cs="Times New Roman"/>
          <w:szCs w:val="21"/>
        </w:rPr>
        <w:t xml:space="preserve">     D. 动态测试和静态测试</w:t>
      </w:r>
    </w:p>
    <w:p>
      <w:pPr>
        <w:ind w:firstLine="0" w:firstLineChars="0"/>
        <w:jc w:val="left"/>
        <w:rPr>
          <w:rFonts w:ascii="Times New Roman" w:hAnsi="Times New Roman" w:cs="Times New Roman"/>
          <w:szCs w:val="21"/>
        </w:rPr>
      </w:pPr>
      <w:r>
        <w:rPr>
          <w:rFonts w:ascii="Times New Roman" w:hAnsi="Times New Roman" w:cs="Times New Roman"/>
          <w:szCs w:val="21"/>
        </w:rPr>
        <w:t>5、Myers在1979年提出了一个重要观点，即软件测试的目的（   ）。</w:t>
      </w:r>
    </w:p>
    <w:p>
      <w:pPr>
        <w:ind w:firstLine="434" w:firstLineChars="207"/>
        <w:jc w:val="left"/>
        <w:rPr>
          <w:rFonts w:ascii="Times New Roman" w:hAnsi="Times New Roman" w:cs="Times New Roman"/>
          <w:szCs w:val="21"/>
        </w:rPr>
      </w:pPr>
      <w:r>
        <w:rPr>
          <w:rFonts w:ascii="Times New Roman" w:hAnsi="Times New Roman" w:cs="Times New Roman"/>
          <w:szCs w:val="21"/>
        </w:rPr>
        <w:t xml:space="preserve">A.证明程序正确          B.查找程序错误     </w:t>
      </w:r>
      <w:r>
        <w:rPr>
          <w:rFonts w:ascii="Times New Roman" w:hAnsi="Times New Roman" w:cs="Times New Roman"/>
          <w:szCs w:val="21"/>
          <w:highlight w:val="yellow"/>
        </w:rPr>
        <w:t xml:space="preserve"> C.改正程序错误 </w:t>
      </w:r>
      <w:r>
        <w:rPr>
          <w:rFonts w:ascii="Times New Roman" w:hAnsi="Times New Roman" w:cs="Times New Roman"/>
          <w:szCs w:val="21"/>
        </w:rPr>
        <w:t xml:space="preserve">        D.验证程序无错误</w:t>
      </w:r>
    </w:p>
    <w:p>
      <w:pPr>
        <w:ind w:firstLine="0" w:firstLineChars="0"/>
        <w:jc w:val="left"/>
        <w:rPr>
          <w:rFonts w:ascii="Times New Roman" w:hAnsi="Times New Roman" w:cs="Times New Roman"/>
          <w:szCs w:val="21"/>
        </w:rPr>
      </w:pPr>
      <w:r>
        <w:rPr>
          <w:rFonts w:ascii="Times New Roman" w:hAnsi="Times New Roman" w:cs="Times New Roman"/>
          <w:szCs w:val="21"/>
        </w:rPr>
        <w:t>6、下列引起软件缺陷的因素不属于技术问题的是（   ）。</w:t>
      </w:r>
    </w:p>
    <w:p>
      <w:pPr>
        <w:ind w:firstLine="434" w:firstLineChars="207"/>
        <w:jc w:val="left"/>
        <w:rPr>
          <w:rFonts w:ascii="Times New Roman" w:hAnsi="Times New Roman" w:cs="Times New Roman"/>
          <w:szCs w:val="21"/>
        </w:rPr>
      </w:pPr>
      <w:r>
        <w:rPr>
          <w:rFonts w:ascii="Times New Roman" w:hAnsi="Times New Roman" w:cs="Times New Roman"/>
          <w:szCs w:val="21"/>
          <w:highlight w:val="yellow"/>
        </w:rPr>
        <w:t xml:space="preserve">A.内容不正确  </w:t>
      </w:r>
      <w:r>
        <w:rPr>
          <w:rFonts w:ascii="Times New Roman" w:hAnsi="Times New Roman" w:cs="Times New Roman"/>
          <w:szCs w:val="21"/>
        </w:rPr>
        <w:t xml:space="preserve">        B.算法错误        C.语法错误            D.系统结构不合理</w:t>
      </w:r>
    </w:p>
    <w:p>
      <w:pPr>
        <w:ind w:firstLine="0" w:firstLineChars="0"/>
        <w:jc w:val="left"/>
        <w:rPr>
          <w:rFonts w:ascii="Times New Roman" w:hAnsi="Times New Roman" w:cs="Times New Roman"/>
          <w:szCs w:val="21"/>
        </w:rPr>
      </w:pPr>
      <w:r>
        <w:rPr>
          <w:rFonts w:ascii="Times New Roman" w:hAnsi="Times New Roman" w:cs="Times New Roman"/>
          <w:szCs w:val="21"/>
        </w:rPr>
        <w:t>7、软件测试的目的是（   ）。</w:t>
      </w:r>
    </w:p>
    <w:p>
      <w:pPr>
        <w:ind w:firstLine="315" w:firstLineChars="150"/>
        <w:jc w:val="left"/>
        <w:rPr>
          <w:rFonts w:ascii="Times New Roman" w:hAnsi="Times New Roman" w:cs="Times New Roman"/>
          <w:szCs w:val="21"/>
        </w:rPr>
      </w:pPr>
      <w:r>
        <w:rPr>
          <w:rFonts w:ascii="Times New Roman" w:hAnsi="Times New Roman" w:cs="Times New Roman"/>
          <w:szCs w:val="21"/>
        </w:rPr>
        <w:t xml:space="preserve">A.发现程序中的所有错误 </w:t>
      </w:r>
      <w:r>
        <w:rPr>
          <w:rFonts w:ascii="Times New Roman" w:hAnsi="Times New Roman" w:cs="Times New Roman"/>
          <w:szCs w:val="21"/>
          <w:highlight w:val="yellow"/>
        </w:rPr>
        <w:t>B.尽可能多地发现程序中的错误</w:t>
      </w:r>
      <w:r>
        <w:rPr>
          <w:rFonts w:ascii="Times New Roman" w:hAnsi="Times New Roman" w:cs="Times New Roman"/>
          <w:szCs w:val="21"/>
        </w:rPr>
        <w:t>C.证明程序是正确的 D.调试程序</w:t>
      </w:r>
    </w:p>
    <w:p>
      <w:pPr>
        <w:ind w:firstLine="0" w:firstLineChars="0"/>
        <w:jc w:val="left"/>
        <w:rPr>
          <w:rFonts w:ascii="Times New Roman" w:hAnsi="Times New Roman" w:cs="Times New Roman"/>
          <w:color w:val="00B050"/>
          <w:szCs w:val="21"/>
        </w:rPr>
      </w:pPr>
      <w:r>
        <w:rPr>
          <w:rFonts w:ascii="Times New Roman" w:hAnsi="Times New Roman" w:cs="Times New Roman"/>
          <w:color w:val="00B050"/>
          <w:szCs w:val="21"/>
        </w:rPr>
        <w:t>8、以下哪一种不属于软件缺陷（   ）</w:t>
      </w:r>
    </w:p>
    <w:p>
      <w:pPr>
        <w:ind w:firstLine="420"/>
        <w:jc w:val="left"/>
        <w:rPr>
          <w:rFonts w:ascii="Times New Roman" w:hAnsi="Times New Roman" w:cs="Times New Roman"/>
          <w:szCs w:val="21"/>
        </w:rPr>
      </w:pPr>
      <w:r>
        <w:rPr>
          <w:rFonts w:ascii="Times New Roman" w:hAnsi="Times New Roman" w:cs="Times New Roman"/>
          <w:szCs w:val="21"/>
        </w:rPr>
        <w:t xml:space="preserve">A软件没有实现产品规格说明书中所要求的功能；  </w:t>
      </w:r>
    </w:p>
    <w:p>
      <w:pPr>
        <w:ind w:firstLine="420"/>
        <w:jc w:val="left"/>
        <w:rPr>
          <w:rFonts w:ascii="Times New Roman" w:hAnsi="Times New Roman" w:cs="Times New Roman"/>
          <w:szCs w:val="21"/>
        </w:rPr>
      </w:pPr>
      <w:r>
        <w:rPr>
          <w:rFonts w:ascii="Times New Roman" w:hAnsi="Times New Roman" w:cs="Times New Roman"/>
          <w:szCs w:val="21"/>
        </w:rPr>
        <w:t>B软件中出现了产品规格说明书中不应该出现的功能</w:t>
      </w:r>
    </w:p>
    <w:p>
      <w:pPr>
        <w:ind w:firstLine="420"/>
        <w:jc w:val="left"/>
        <w:rPr>
          <w:rFonts w:ascii="Times New Roman" w:hAnsi="Times New Roman" w:cs="Times New Roman"/>
          <w:szCs w:val="21"/>
        </w:rPr>
      </w:pPr>
      <w:r>
        <w:rPr>
          <w:rFonts w:ascii="Times New Roman" w:hAnsi="Times New Roman" w:cs="Times New Roman"/>
          <w:szCs w:val="21"/>
        </w:rPr>
        <w:t>C软件实现了产品规格书说明书中没有提到的功能；</w:t>
      </w:r>
    </w:p>
    <w:p>
      <w:pPr>
        <w:ind w:firstLine="420"/>
        <w:jc w:val="left"/>
        <w:rPr>
          <w:rFonts w:ascii="Times New Roman" w:hAnsi="Times New Roman" w:cs="Times New Roman"/>
          <w:szCs w:val="21"/>
          <w:highlight w:val="yellow"/>
        </w:rPr>
      </w:pPr>
      <w:r>
        <w:rPr>
          <w:rFonts w:ascii="Times New Roman" w:hAnsi="Times New Roman" w:cs="Times New Roman"/>
          <w:szCs w:val="21"/>
          <w:highlight w:val="yellow"/>
        </w:rPr>
        <w:t>D软件实现了产品规格说明书中所要求的功能但因受性能限制而未考虑移植性问题</w:t>
      </w:r>
    </w:p>
    <w:p>
      <w:pPr>
        <w:ind w:firstLine="0" w:firstLineChars="0"/>
        <w:jc w:val="left"/>
        <w:rPr>
          <w:rFonts w:ascii="Times New Roman" w:hAnsi="Times New Roman" w:cs="Times New Roman"/>
          <w:szCs w:val="21"/>
        </w:rPr>
      </w:pPr>
      <w:r>
        <w:rPr>
          <w:rFonts w:ascii="Times New Roman" w:hAnsi="Times New Roman" w:cs="Times New Roman"/>
          <w:szCs w:val="21"/>
        </w:rPr>
        <w:t>9、软件设计阶段的测试主要采取的方式是（   ）。</w:t>
      </w:r>
    </w:p>
    <w:p>
      <w:pPr>
        <w:ind w:firstLine="434" w:firstLineChars="207"/>
        <w:jc w:val="left"/>
        <w:rPr>
          <w:rFonts w:ascii="Times New Roman" w:hAnsi="Times New Roman" w:cs="Times New Roman"/>
          <w:szCs w:val="21"/>
        </w:rPr>
      </w:pPr>
      <w:r>
        <w:rPr>
          <w:rFonts w:ascii="Times New Roman" w:hAnsi="Times New Roman" w:cs="Times New Roman"/>
          <w:szCs w:val="21"/>
          <w:highlight w:val="yellow"/>
        </w:rPr>
        <w:t xml:space="preserve">A.评审 </w:t>
      </w:r>
      <w:r>
        <w:rPr>
          <w:rFonts w:ascii="Times New Roman" w:hAnsi="Times New Roman" w:cs="Times New Roman"/>
          <w:szCs w:val="21"/>
        </w:rPr>
        <w:t xml:space="preserve">        B.白盒测试       C.黑盒测试     D.动态测试</w:t>
      </w:r>
    </w:p>
    <w:p>
      <w:pPr>
        <w:ind w:firstLine="0" w:firstLineChars="0"/>
        <w:rPr>
          <w:rFonts w:ascii="Times New Roman" w:hAnsi="Times New Roman" w:cs="Times New Roman"/>
          <w:szCs w:val="21"/>
        </w:rPr>
      </w:pPr>
      <w:r>
        <w:rPr>
          <w:rFonts w:ascii="Times New Roman" w:hAnsi="Times New Roman" w:cs="Times New Roman"/>
          <w:szCs w:val="21"/>
        </w:rPr>
        <w:t>10、CTP这本书中展示了管理测试项目的4个关键过程计划、</w:t>
      </w:r>
      <w:r>
        <w:rPr>
          <w:rFonts w:ascii="Times New Roman" w:hAnsi="Times New Roman" w:cs="Times New Roman"/>
          <w:szCs w:val="21"/>
          <w:u w:val="single"/>
        </w:rPr>
        <w:t xml:space="preserve">    </w:t>
      </w:r>
      <w:r>
        <w:rPr>
          <w:rFonts w:ascii="Times New Roman" w:hAnsi="Times New Roman" w:cs="Times New Roman"/>
          <w:szCs w:val="21"/>
          <w:highlight w:val="yellow"/>
          <w:u w:val="single"/>
        </w:rPr>
        <w:t xml:space="preserve">准备 </w:t>
      </w:r>
      <w:r>
        <w:rPr>
          <w:rFonts w:ascii="Times New Roman" w:hAnsi="Times New Roman" w:cs="Times New Roman"/>
          <w:szCs w:val="21"/>
          <w:u w:val="single"/>
        </w:rPr>
        <w:t xml:space="preserve">      </w:t>
      </w:r>
      <w:r>
        <w:rPr>
          <w:rFonts w:ascii="Times New Roman" w:hAnsi="Times New Roman" w:cs="Times New Roman"/>
          <w:szCs w:val="21"/>
        </w:rPr>
        <w:t>、执行和完善。</w:t>
      </w:r>
    </w:p>
    <w:p>
      <w:pPr>
        <w:ind w:firstLine="0" w:firstLineChars="0"/>
        <w:jc w:val="left"/>
        <w:rPr>
          <w:rFonts w:ascii="Times New Roman" w:hAnsi="Times New Roman" w:cs="Times New Roman"/>
          <w:szCs w:val="21"/>
        </w:rPr>
      </w:pPr>
      <w:r>
        <w:rPr>
          <w:rFonts w:ascii="Times New Roman" w:hAnsi="Times New Roman" w:cs="Times New Roman"/>
          <w:szCs w:val="21"/>
        </w:rPr>
        <w:t>11、软件测试的对象包括（   ）</w:t>
      </w:r>
    </w:p>
    <w:p>
      <w:pPr>
        <w:ind w:firstLine="420"/>
        <w:jc w:val="left"/>
        <w:rPr>
          <w:rFonts w:ascii="Times New Roman" w:hAnsi="Times New Roman" w:cs="Times New Roman"/>
          <w:szCs w:val="21"/>
        </w:rPr>
      </w:pPr>
      <w:r>
        <w:rPr>
          <w:rFonts w:ascii="Times New Roman" w:hAnsi="Times New Roman" w:cs="Times New Roman"/>
          <w:szCs w:val="21"/>
        </w:rPr>
        <w:t xml:space="preserve">A.目标程序和相关文档     </w:t>
      </w:r>
      <w:r>
        <w:rPr>
          <w:rFonts w:ascii="Times New Roman" w:hAnsi="Times New Roman" w:cs="Times New Roman"/>
          <w:szCs w:val="21"/>
          <w:highlight w:val="yellow"/>
        </w:rPr>
        <w:t>B.源程序、目标程序、数据及相关文档</w:t>
      </w:r>
    </w:p>
    <w:p>
      <w:pPr>
        <w:ind w:firstLine="420"/>
        <w:jc w:val="left"/>
        <w:rPr>
          <w:rFonts w:ascii="Times New Roman" w:hAnsi="Times New Roman" w:cs="Times New Roman"/>
          <w:szCs w:val="21"/>
        </w:rPr>
      </w:pPr>
      <w:r>
        <w:rPr>
          <w:rFonts w:ascii="Times New Roman" w:hAnsi="Times New Roman" w:cs="Times New Roman"/>
          <w:szCs w:val="21"/>
        </w:rPr>
        <w:t>C.目标程序、操作系统和平台软件         D.源程序和目标程序</w:t>
      </w:r>
    </w:p>
    <w:p>
      <w:pPr>
        <w:ind w:firstLine="0" w:firstLineChars="0"/>
        <w:jc w:val="left"/>
        <w:rPr>
          <w:rFonts w:ascii="Times New Roman" w:hAnsi="Times New Roman" w:cs="Times New Roman"/>
          <w:szCs w:val="21"/>
        </w:rPr>
      </w:pPr>
      <w:r>
        <w:rPr>
          <w:rFonts w:ascii="Times New Roman" w:hAnsi="Times New Roman" w:cs="Times New Roman"/>
          <w:szCs w:val="21"/>
        </w:rPr>
        <w:t>12、在下列选项中，测试人员从（     ）开始介入最有利于软件项目的成功。</w:t>
      </w:r>
    </w:p>
    <w:p>
      <w:pPr>
        <w:ind w:firstLine="315" w:firstLineChars="150"/>
        <w:jc w:val="left"/>
        <w:rPr>
          <w:rFonts w:ascii="Times New Roman" w:hAnsi="Times New Roman" w:cs="Times New Roman"/>
          <w:szCs w:val="21"/>
        </w:rPr>
      </w:pPr>
      <w:r>
        <w:rPr>
          <w:rFonts w:ascii="Times New Roman" w:hAnsi="Times New Roman" w:cs="Times New Roman"/>
          <w:szCs w:val="21"/>
          <w:highlight w:val="yellow"/>
        </w:rPr>
        <w:t xml:space="preserve">A.需求分析阶段 </w:t>
      </w:r>
      <w:r>
        <w:rPr>
          <w:rFonts w:ascii="Times New Roman" w:hAnsi="Times New Roman" w:cs="Times New Roman"/>
          <w:szCs w:val="21"/>
        </w:rPr>
        <w:t xml:space="preserve">  B.设计阶段C.编码阶段     D.系统测试阶段</w:t>
      </w:r>
    </w:p>
    <w:p>
      <w:pPr>
        <w:topLinePunct/>
        <w:ind w:firstLine="0" w:firstLineChars="0"/>
        <w:rPr>
          <w:rFonts w:ascii="Times New Roman" w:hAnsi="Times New Roman" w:cs="Times New Roman"/>
          <w:szCs w:val="21"/>
        </w:rPr>
      </w:pPr>
      <w:r>
        <w:rPr>
          <w:rFonts w:ascii="Times New Roman" w:hAnsi="Times New Roman" w:cs="Times New Roman"/>
          <w:szCs w:val="21"/>
        </w:rPr>
        <w:t>13、在软件生命周期的（  ）阶段，软件缺陷修复费用最低。</w:t>
      </w:r>
    </w:p>
    <w:p>
      <w:pPr>
        <w:topLinePunct/>
        <w:ind w:firstLine="420"/>
        <w:rPr>
          <w:rFonts w:ascii="Times New Roman" w:hAnsi="Times New Roman" w:cs="Times New Roman"/>
          <w:szCs w:val="21"/>
        </w:rPr>
      </w:pPr>
      <w:r>
        <w:rPr>
          <w:rFonts w:ascii="Times New Roman" w:hAnsi="Times New Roman" w:cs="Times New Roman"/>
          <w:szCs w:val="21"/>
          <w:highlight w:val="yellow"/>
        </w:rPr>
        <w:t xml:space="preserve">A. 需求分析 </w:t>
      </w:r>
      <w:r>
        <w:rPr>
          <w:rFonts w:ascii="Times New Roman" w:hAnsi="Times New Roman" w:cs="Times New Roman"/>
          <w:szCs w:val="21"/>
        </w:rPr>
        <w:t xml:space="preserve">     B. 设计       C. 编码        D. 产品发布</w:t>
      </w:r>
    </w:p>
    <w:p>
      <w:pPr>
        <w:ind w:firstLine="0" w:firstLineChars="0"/>
        <w:rPr>
          <w:rFonts w:ascii="Times New Roman" w:hAnsi="Times New Roman" w:cs="Times New Roman"/>
          <w:szCs w:val="21"/>
        </w:rPr>
      </w:pPr>
      <w:r>
        <w:rPr>
          <w:rFonts w:ascii="Times New Roman" w:hAnsi="Times New Roman" w:cs="Times New Roman"/>
          <w:szCs w:val="21"/>
        </w:rPr>
        <w:t>14、单元测试是对代码的</w:t>
      </w:r>
      <w:r>
        <w:rPr>
          <w:rFonts w:ascii="Times New Roman" w:hAnsi="Times New Roman" w:cs="Times New Roman"/>
          <w:szCs w:val="21"/>
          <w:u w:val="single"/>
        </w:rPr>
        <w:t xml:space="preserve">           </w:t>
      </w:r>
      <w:r>
        <w:rPr>
          <w:rFonts w:ascii="Times New Roman" w:hAnsi="Times New Roman" w:cs="Times New Roman"/>
          <w:szCs w:val="21"/>
        </w:rPr>
        <w:t>、正确性、安全性、性能等进行验证。</w:t>
      </w:r>
    </w:p>
    <w:p>
      <w:pPr>
        <w:ind w:firstLine="0" w:firstLineChars="0"/>
        <w:jc w:val="left"/>
        <w:rPr>
          <w:rFonts w:ascii="Times New Roman" w:hAnsi="Times New Roman" w:cs="Times New Roman"/>
          <w:szCs w:val="21"/>
        </w:rPr>
      </w:pPr>
      <w:r>
        <w:rPr>
          <w:rFonts w:ascii="Times New Roman" w:hAnsi="Times New Roman" w:cs="Times New Roman"/>
          <w:szCs w:val="21"/>
        </w:rPr>
        <w:t>15、以下选项中不属于软件缺陷状态的是（   ）。</w:t>
      </w:r>
    </w:p>
    <w:p>
      <w:pPr>
        <w:ind w:firstLine="434" w:firstLineChars="207"/>
        <w:jc w:val="left"/>
        <w:rPr>
          <w:rFonts w:ascii="Times New Roman" w:hAnsi="Times New Roman" w:cs="Times New Roman"/>
          <w:szCs w:val="21"/>
        </w:rPr>
      </w:pPr>
      <w:r>
        <w:rPr>
          <w:rFonts w:ascii="Times New Roman" w:hAnsi="Times New Roman" w:cs="Times New Roman"/>
          <w:szCs w:val="21"/>
        </w:rPr>
        <w:t xml:space="preserve">A.激活状态          B.非激活状态   </w:t>
      </w:r>
      <w:r>
        <w:rPr>
          <w:rFonts w:ascii="Times New Roman" w:hAnsi="Times New Roman" w:cs="Times New Roman"/>
          <w:szCs w:val="21"/>
          <w:highlight w:val="yellow"/>
        </w:rPr>
        <w:t>C.一致状态</w:t>
      </w:r>
      <w:r>
        <w:rPr>
          <w:rFonts w:ascii="Times New Roman" w:hAnsi="Times New Roman" w:cs="Times New Roman"/>
          <w:szCs w:val="21"/>
        </w:rPr>
        <w:t xml:space="preserve">          D.已修正状态</w:t>
      </w:r>
    </w:p>
    <w:p>
      <w:pPr>
        <w:ind w:firstLine="0" w:firstLineChars="0"/>
        <w:jc w:val="left"/>
        <w:rPr>
          <w:rFonts w:ascii="Times New Roman" w:hAnsi="Times New Roman" w:cs="Times New Roman"/>
          <w:szCs w:val="21"/>
        </w:rPr>
      </w:pPr>
      <w:r>
        <w:rPr>
          <w:rFonts w:ascii="Times New Roman" w:hAnsi="Times New Roman" w:cs="Times New Roman"/>
          <w:szCs w:val="21"/>
        </w:rPr>
        <w:t>16、</w:t>
      </w:r>
      <w:r>
        <w:rPr>
          <w:rFonts w:ascii="Times New Roman" w:hAnsi="Times New Roman" w:cs="Times New Roman"/>
          <w:sz w:val="18"/>
          <w:szCs w:val="18"/>
        </w:rPr>
        <w:t>软件测试是软件开发过程的重要阶段，是软件质量保证的重要手段，下列哪个是软件测试的任务（    ）。</w:t>
      </w:r>
    </w:p>
    <w:p>
      <w:pPr>
        <w:ind w:firstLine="420"/>
        <w:jc w:val="left"/>
        <w:rPr>
          <w:rFonts w:ascii="Times New Roman" w:hAnsi="Times New Roman" w:cs="Times New Roman"/>
          <w:szCs w:val="21"/>
        </w:rPr>
      </w:pPr>
      <w:r>
        <w:rPr>
          <w:rFonts w:ascii="Times New Roman" w:hAnsi="Times New Roman" w:cs="Times New Roman"/>
          <w:szCs w:val="21"/>
        </w:rPr>
        <w:t xml:space="preserve">A.预防软件发生错误   </w:t>
      </w:r>
      <w:r>
        <w:rPr>
          <w:rFonts w:ascii="Times New Roman" w:hAnsi="Times New Roman" w:cs="Times New Roman"/>
          <w:szCs w:val="21"/>
          <w:highlight w:val="yellow"/>
        </w:rPr>
        <w:t xml:space="preserve">  B.发现程序错误</w:t>
      </w:r>
      <w:r>
        <w:rPr>
          <w:rFonts w:ascii="Times New Roman" w:hAnsi="Times New Roman" w:cs="Times New Roman"/>
          <w:szCs w:val="21"/>
        </w:rPr>
        <w:t xml:space="preserve">    C.提供诊断错误信息     D.以上都是</w:t>
      </w:r>
    </w:p>
    <w:p>
      <w:pPr>
        <w:topLinePunct/>
        <w:ind w:firstLine="0" w:firstLineChars="0"/>
        <w:rPr>
          <w:rFonts w:ascii="Times New Roman" w:hAnsi="Times New Roman" w:cs="Times New Roman"/>
          <w:szCs w:val="21"/>
        </w:rPr>
      </w:pPr>
      <w:r>
        <w:rPr>
          <w:rFonts w:ascii="Times New Roman" w:hAnsi="Times New Roman" w:cs="Times New Roman"/>
          <w:szCs w:val="21"/>
        </w:rPr>
        <w:t>17、（  ）是检验软件是否实现了产品规格说明书所定义的功能。</w:t>
      </w:r>
    </w:p>
    <w:p>
      <w:pPr>
        <w:topLinePunct/>
        <w:ind w:firstLine="420"/>
        <w:jc w:val="left"/>
        <w:rPr>
          <w:rFonts w:ascii="Times New Roman" w:hAnsi="Times New Roman" w:cs="Times New Roman"/>
          <w:szCs w:val="21"/>
        </w:rPr>
      </w:pPr>
      <w:r>
        <w:rPr>
          <w:rFonts w:ascii="Times New Roman" w:hAnsi="Times New Roman" w:cs="Times New Roman"/>
          <w:szCs w:val="21"/>
          <w:highlight w:val="yellow"/>
        </w:rPr>
        <w:t xml:space="preserve">A. 验证 </w:t>
      </w:r>
      <w:r>
        <w:rPr>
          <w:rFonts w:ascii="Times New Roman" w:hAnsi="Times New Roman" w:cs="Times New Roman"/>
          <w:szCs w:val="21"/>
        </w:rPr>
        <w:t xml:space="preserve">     B. 压力测试    C. 容量测试    D. 性能测试</w:t>
      </w:r>
    </w:p>
    <w:p>
      <w:pPr>
        <w:topLinePunct/>
        <w:ind w:firstLine="0" w:firstLineChars="0"/>
        <w:rPr>
          <w:rFonts w:ascii="Times New Roman" w:hAnsi="Times New Roman" w:cs="Times New Roman"/>
          <w:szCs w:val="21"/>
        </w:rPr>
      </w:pPr>
      <w:r>
        <w:rPr>
          <w:rFonts w:ascii="Times New Roman" w:hAnsi="Times New Roman" w:cs="Times New Roman"/>
          <w:szCs w:val="21"/>
        </w:rPr>
        <w:t>18、软件测试目的是（    ）。</w:t>
      </w:r>
    </w:p>
    <w:p>
      <w:pPr>
        <w:topLinePunct/>
        <w:ind w:firstLine="420"/>
        <w:rPr>
          <w:rFonts w:ascii="Times New Roman" w:hAnsi="Times New Roman" w:cs="Times New Roman"/>
          <w:szCs w:val="21"/>
        </w:rPr>
      </w:pPr>
      <w:r>
        <w:rPr>
          <w:rFonts w:ascii="Times New Roman" w:hAnsi="Times New Roman" w:cs="Times New Roman"/>
          <w:szCs w:val="21"/>
        </w:rPr>
        <w:t xml:space="preserve">A.对软件进行维护      B.改进软件缺陷   </w:t>
      </w:r>
      <w:r>
        <w:rPr>
          <w:rFonts w:ascii="Times New Roman" w:hAnsi="Times New Roman" w:cs="Times New Roman"/>
          <w:szCs w:val="21"/>
          <w:highlight w:val="yellow"/>
        </w:rPr>
        <w:t xml:space="preserve">C.发现软件缺陷 </w:t>
      </w:r>
      <w:r>
        <w:rPr>
          <w:rFonts w:ascii="Times New Roman" w:hAnsi="Times New Roman" w:cs="Times New Roman"/>
          <w:szCs w:val="21"/>
        </w:rPr>
        <w:t xml:space="preserve">       D.解决软件配置问题</w:t>
      </w:r>
    </w:p>
    <w:p>
      <w:pPr>
        <w:ind w:firstLine="0" w:firstLineChars="0"/>
        <w:jc w:val="left"/>
        <w:rPr>
          <w:rFonts w:ascii="Times New Roman" w:hAnsi="Times New Roman" w:cs="Times New Roman"/>
          <w:szCs w:val="21"/>
        </w:rPr>
      </w:pPr>
      <w:r>
        <w:rPr>
          <w:rFonts w:ascii="Times New Roman" w:hAnsi="Times New Roman" w:cs="Times New Roman"/>
          <w:szCs w:val="21"/>
        </w:rPr>
        <w:t>19、下列关于逻辑覆盖的说法中，错误的是（   ）。</w:t>
      </w:r>
    </w:p>
    <w:p>
      <w:pPr>
        <w:ind w:firstLine="420"/>
        <w:jc w:val="left"/>
        <w:rPr>
          <w:rFonts w:ascii="Times New Roman" w:hAnsi="Times New Roman" w:cs="Times New Roman"/>
          <w:szCs w:val="21"/>
        </w:rPr>
      </w:pPr>
      <w:r>
        <w:rPr>
          <w:rFonts w:ascii="Times New Roman" w:hAnsi="Times New Roman" w:cs="Times New Roman"/>
          <w:szCs w:val="21"/>
        </w:rPr>
        <w:t xml:space="preserve">A.满足条件覆盖的测试不一定满足判定覆盖                  </w:t>
      </w:r>
    </w:p>
    <w:p>
      <w:pPr>
        <w:ind w:firstLine="420"/>
        <w:jc w:val="left"/>
        <w:rPr>
          <w:rFonts w:ascii="Times New Roman" w:hAnsi="Times New Roman" w:cs="Times New Roman"/>
          <w:szCs w:val="21"/>
        </w:rPr>
      </w:pPr>
      <w:r>
        <w:rPr>
          <w:rFonts w:ascii="Times New Roman" w:hAnsi="Times New Roman" w:cs="Times New Roman"/>
          <w:szCs w:val="21"/>
        </w:rPr>
        <w:t>B.满足条件组合覆盖的测试一定满足判定覆盖、条件覆盖和判定/条件覆盖</w:t>
      </w:r>
    </w:p>
    <w:p>
      <w:pPr>
        <w:ind w:firstLine="420"/>
        <w:jc w:val="left"/>
        <w:rPr>
          <w:rFonts w:ascii="Times New Roman" w:hAnsi="Times New Roman" w:cs="Times New Roman"/>
          <w:szCs w:val="21"/>
        </w:rPr>
      </w:pPr>
      <w:r>
        <w:rPr>
          <w:rFonts w:ascii="Times New Roman" w:hAnsi="Times New Roman" w:cs="Times New Roman"/>
          <w:szCs w:val="21"/>
          <w:highlight w:val="yellow"/>
        </w:rPr>
        <w:t xml:space="preserve">C.满足路径覆盖的测试也一定满足条件组合覆盖  </w:t>
      </w:r>
      <w:r>
        <w:rPr>
          <w:rFonts w:ascii="Times New Roman" w:hAnsi="Times New Roman" w:cs="Times New Roman"/>
          <w:szCs w:val="21"/>
        </w:rPr>
        <w:t xml:space="preserve"> </w:t>
      </w:r>
    </w:p>
    <w:p>
      <w:pPr>
        <w:ind w:firstLine="420"/>
        <w:jc w:val="left"/>
        <w:rPr>
          <w:rFonts w:ascii="Times New Roman" w:hAnsi="Times New Roman" w:cs="Times New Roman"/>
          <w:szCs w:val="21"/>
        </w:rPr>
      </w:pPr>
      <w:r>
        <w:rPr>
          <w:rFonts w:ascii="Times New Roman" w:hAnsi="Times New Roman" w:cs="Times New Roman"/>
          <w:szCs w:val="21"/>
        </w:rPr>
        <w:t>D.满足判定/条件覆盖的测试也一定满足判定覆盖和条件覆盖</w:t>
      </w:r>
    </w:p>
    <w:p>
      <w:pPr>
        <w:ind w:firstLine="0" w:firstLineChars="0"/>
        <w:rPr>
          <w:rFonts w:ascii="Times New Roman" w:hAnsi="Times New Roman" w:cs="Times New Roman"/>
          <w:szCs w:val="21"/>
        </w:rPr>
      </w:pPr>
      <w:r>
        <w:rPr>
          <w:rFonts w:ascii="Times New Roman" w:hAnsi="Times New Roman" w:cs="Times New Roman"/>
          <w:szCs w:val="21"/>
        </w:rPr>
        <w:t>20、在目前比较流行的敏捷方法中，提出了“测试驱动开发”</w:t>
      </w:r>
      <w:r>
        <w:rPr>
          <w:rFonts w:ascii="Times New Roman" w:hAnsi="Times New Roman" w:cs="Times New Roman"/>
          <w:szCs w:val="21"/>
          <w:u w:val="single"/>
        </w:rPr>
        <w:t xml:space="preserve">          </w:t>
      </w:r>
      <w:r>
        <w:rPr>
          <w:rFonts w:ascii="Times New Roman" w:hAnsi="Times New Roman" w:cs="Times New Roman"/>
          <w:szCs w:val="21"/>
        </w:rPr>
        <w:t>的开发方法。</w:t>
      </w:r>
    </w:p>
    <w:p>
      <w:pPr>
        <w:ind w:firstLine="0" w:firstLineChars="0"/>
        <w:jc w:val="left"/>
        <w:rPr>
          <w:rFonts w:ascii="Times New Roman" w:hAnsi="Times New Roman" w:cs="Times New Roman"/>
          <w:szCs w:val="21"/>
        </w:rPr>
      </w:pPr>
      <w:r>
        <w:rPr>
          <w:rFonts w:ascii="Times New Roman" w:hAnsi="Times New Roman" w:cs="Times New Roman"/>
          <w:szCs w:val="21"/>
        </w:rPr>
        <w:t>21、软件测试的目的是（   ）。</w:t>
      </w:r>
    </w:p>
    <w:p>
      <w:pPr>
        <w:ind w:firstLine="315" w:firstLineChars="150"/>
        <w:jc w:val="left"/>
        <w:rPr>
          <w:rFonts w:ascii="Times New Roman" w:hAnsi="Times New Roman" w:cs="Times New Roman"/>
          <w:szCs w:val="21"/>
        </w:rPr>
      </w:pPr>
      <w:r>
        <w:rPr>
          <w:rFonts w:ascii="Times New Roman" w:hAnsi="Times New Roman" w:cs="Times New Roman"/>
          <w:szCs w:val="21"/>
        </w:rPr>
        <w:t>A.试验性运行软件</w:t>
      </w:r>
      <w:r>
        <w:rPr>
          <w:rFonts w:ascii="Times New Roman" w:hAnsi="Times New Roman" w:cs="Times New Roman"/>
          <w:szCs w:val="21"/>
          <w:highlight w:val="yellow"/>
        </w:rPr>
        <w:t xml:space="preserve">   B.发现软件错误</w:t>
      </w:r>
      <w:r>
        <w:rPr>
          <w:rFonts w:ascii="Times New Roman" w:hAnsi="Times New Roman" w:cs="Times New Roman"/>
          <w:szCs w:val="21"/>
        </w:rPr>
        <w:t>C证明软件正确     D.找出软件中全部错误</w:t>
      </w:r>
    </w:p>
    <w:p>
      <w:pPr>
        <w:ind w:firstLine="0" w:firstLineChars="0"/>
        <w:jc w:val="left"/>
        <w:rPr>
          <w:rFonts w:ascii="Times New Roman" w:hAnsi="Times New Roman" w:cs="Times New Roman"/>
          <w:szCs w:val="21"/>
        </w:rPr>
      </w:pPr>
      <w:r>
        <w:rPr>
          <w:rFonts w:ascii="Times New Roman" w:hAnsi="Times New Roman" w:cs="Times New Roman"/>
          <w:szCs w:val="21"/>
        </w:rPr>
        <w:t>22、成功的测试是指运行测试用例后（   ）。</w:t>
      </w:r>
    </w:p>
    <w:p>
      <w:pPr>
        <w:ind w:firstLine="420"/>
        <w:jc w:val="left"/>
        <w:rPr>
          <w:rFonts w:ascii="Times New Roman" w:hAnsi="Times New Roman" w:cs="Times New Roman"/>
          <w:szCs w:val="21"/>
        </w:rPr>
      </w:pPr>
      <w:r>
        <w:rPr>
          <w:rFonts w:ascii="Times New Roman" w:hAnsi="Times New Roman" w:cs="Times New Roman"/>
          <w:szCs w:val="21"/>
        </w:rPr>
        <w:t xml:space="preserve">A.未发现程序错误  </w:t>
      </w:r>
      <w:r>
        <w:rPr>
          <w:rFonts w:ascii="Times New Roman" w:hAnsi="Times New Roman" w:cs="Times New Roman"/>
          <w:szCs w:val="21"/>
          <w:highlight w:val="yellow"/>
        </w:rPr>
        <w:t xml:space="preserve"> B.发现了程序错误</w:t>
      </w:r>
      <w:r>
        <w:rPr>
          <w:rFonts w:ascii="Times New Roman" w:hAnsi="Times New Roman" w:cs="Times New Roman"/>
          <w:szCs w:val="21"/>
        </w:rPr>
        <w:t>C.证明程序正确性   D.改正了程序错误</w:t>
      </w:r>
    </w:p>
    <w:p>
      <w:pPr>
        <w:ind w:firstLine="0" w:firstLineChars="0"/>
        <w:jc w:val="left"/>
        <w:rPr>
          <w:rFonts w:ascii="Times New Roman" w:hAnsi="Times New Roman" w:cs="Times New Roman"/>
          <w:szCs w:val="21"/>
        </w:rPr>
      </w:pPr>
      <w:r>
        <w:rPr>
          <w:rFonts w:ascii="Times New Roman" w:hAnsi="Times New Roman" w:cs="Times New Roman"/>
          <w:szCs w:val="21"/>
        </w:rPr>
        <w:t>23、下面说法正确的是（    ）。</w:t>
      </w:r>
    </w:p>
    <w:p>
      <w:pPr>
        <w:ind w:firstLine="420"/>
        <w:jc w:val="left"/>
        <w:rPr>
          <w:rFonts w:ascii="Times New Roman" w:hAnsi="Times New Roman" w:cs="Times New Roman"/>
          <w:szCs w:val="21"/>
        </w:rPr>
      </w:pPr>
      <w:r>
        <w:rPr>
          <w:rFonts w:ascii="Times New Roman" w:hAnsi="Times New Roman" w:cs="Times New Roman"/>
          <w:szCs w:val="21"/>
        </w:rPr>
        <w:t>A.经过测试没有发现错误说明程序正确   B.测试的目标是为了证明程序没有错误</w:t>
      </w:r>
    </w:p>
    <w:p>
      <w:pPr>
        <w:ind w:firstLine="420"/>
        <w:jc w:val="left"/>
        <w:rPr>
          <w:rFonts w:ascii="Times New Roman" w:hAnsi="Times New Roman" w:cs="Times New Roman"/>
          <w:szCs w:val="21"/>
        </w:rPr>
      </w:pPr>
      <w:r>
        <w:rPr>
          <w:rFonts w:ascii="Times New Roman" w:hAnsi="Times New Roman" w:cs="Times New Roman"/>
          <w:szCs w:val="21"/>
          <w:highlight w:val="yellow"/>
        </w:rPr>
        <w:t>C.成功的测试是发现了迄今尚未发现的错误的测试</w:t>
      </w:r>
      <w:r>
        <w:rPr>
          <w:rFonts w:ascii="Times New Roman" w:hAnsi="Times New Roman" w:cs="Times New Roman"/>
          <w:szCs w:val="21"/>
        </w:rPr>
        <w:t>D.成功的测试是没有发现错误的测试</w:t>
      </w:r>
    </w:p>
    <w:p>
      <w:pPr>
        <w:ind w:firstLine="0" w:firstLineChars="0"/>
        <w:jc w:val="left"/>
        <w:rPr>
          <w:rFonts w:ascii="Times New Roman" w:hAnsi="Times New Roman" w:cs="Times New Roman"/>
          <w:szCs w:val="21"/>
        </w:rPr>
      </w:pPr>
      <w:r>
        <w:rPr>
          <w:rFonts w:ascii="Times New Roman" w:hAnsi="Times New Roman" w:cs="Times New Roman"/>
          <w:szCs w:val="21"/>
        </w:rPr>
        <w:t>24、概括地说，没有满足质量要求和质量冲突的东西就是</w:t>
      </w:r>
      <w:r>
        <w:rPr>
          <w:rFonts w:ascii="Times New Roman" w:hAnsi="Times New Roman" w:cs="Times New Roman"/>
          <w:szCs w:val="21"/>
          <w:u w:val="single"/>
        </w:rPr>
        <w:t xml:space="preserve">    </w:t>
      </w:r>
      <w:r>
        <w:rPr>
          <w:rFonts w:ascii="Times New Roman" w:hAnsi="Times New Roman" w:cs="Times New Roman"/>
          <w:szCs w:val="21"/>
          <w:highlight w:val="yellow"/>
          <w:u w:val="single"/>
        </w:rPr>
        <w:t xml:space="preserve">缺陷   </w:t>
      </w:r>
      <w:r>
        <w:rPr>
          <w:rFonts w:ascii="Times New Roman" w:hAnsi="Times New Roman" w:cs="Times New Roman"/>
          <w:szCs w:val="21"/>
          <w:u w:val="single"/>
        </w:rPr>
        <w:t xml:space="preserve">   </w:t>
      </w:r>
      <w:r>
        <w:rPr>
          <w:rFonts w:ascii="Times New Roman" w:hAnsi="Times New Roman" w:cs="Times New Roman"/>
          <w:szCs w:val="21"/>
        </w:rPr>
        <w:t>，是质量的对立面。</w:t>
      </w:r>
    </w:p>
    <w:p>
      <w:pPr>
        <w:ind w:firstLine="0" w:firstLineChars="0"/>
        <w:jc w:val="left"/>
        <w:rPr>
          <w:rFonts w:ascii="Times New Roman" w:hAnsi="Times New Roman" w:cs="Times New Roman"/>
          <w:szCs w:val="21"/>
        </w:rPr>
      </w:pPr>
      <w:r>
        <w:rPr>
          <w:rFonts w:ascii="Times New Roman" w:hAnsi="Times New Roman" w:cs="Times New Roman"/>
          <w:szCs w:val="21"/>
        </w:rPr>
        <w:t xml:space="preserve">25、人们从长期的测试工作经验得知，大量的错误是发生在输入范围的（   ）。                                                  </w:t>
      </w:r>
    </w:p>
    <w:p>
      <w:pPr>
        <w:ind w:firstLine="432" w:firstLineChars="206"/>
        <w:jc w:val="left"/>
        <w:rPr>
          <w:rFonts w:ascii="Times New Roman" w:hAnsi="Times New Roman" w:cs="Times New Roman"/>
          <w:szCs w:val="21"/>
        </w:rPr>
      </w:pPr>
      <w:r>
        <w:rPr>
          <w:rFonts w:ascii="Times New Roman" w:hAnsi="Times New Roman" w:cs="Times New Roman"/>
          <w:szCs w:val="21"/>
          <w:highlight w:val="yellow"/>
        </w:rPr>
        <w:t>A.边界上</w:t>
      </w:r>
      <w:r>
        <w:rPr>
          <w:rFonts w:ascii="Times New Roman" w:hAnsi="Times New Roman" w:cs="Times New Roman"/>
          <w:szCs w:val="21"/>
        </w:rPr>
        <w:t xml:space="preserve">          B.内部    C.外部          D.相互作用上</w:t>
      </w:r>
    </w:p>
    <w:p>
      <w:pPr>
        <w:ind w:firstLine="0" w:firstLineChars="0"/>
        <w:jc w:val="left"/>
        <w:rPr>
          <w:rFonts w:ascii="Times New Roman" w:hAnsi="Times New Roman" w:cs="Times New Roman"/>
          <w:szCs w:val="21"/>
        </w:rPr>
      </w:pPr>
      <w:r>
        <w:rPr>
          <w:rFonts w:ascii="Times New Roman" w:hAnsi="Times New Roman" w:cs="Times New Roman"/>
          <w:szCs w:val="21"/>
        </w:rPr>
        <w:t>26、软件测试的目的是 （   ）。</w:t>
      </w:r>
    </w:p>
    <w:p>
      <w:pPr>
        <w:ind w:firstLine="420"/>
        <w:jc w:val="left"/>
        <w:rPr>
          <w:rFonts w:ascii="Times New Roman" w:hAnsi="Times New Roman" w:cs="Times New Roman"/>
          <w:szCs w:val="21"/>
        </w:rPr>
      </w:pPr>
      <w:r>
        <w:rPr>
          <w:rFonts w:ascii="Times New Roman" w:hAnsi="Times New Roman" w:cs="Times New Roman"/>
          <w:szCs w:val="21"/>
        </w:rPr>
        <w:t>A.表明软件的正确性         B.评价软件质量</w:t>
      </w:r>
      <w:r>
        <w:rPr>
          <w:rFonts w:ascii="Times New Roman" w:hAnsi="Times New Roman" w:cs="Times New Roman"/>
          <w:szCs w:val="21"/>
          <w:highlight w:val="yellow"/>
        </w:rPr>
        <w:t>C.尽可能发现软件中的错误</w:t>
      </w:r>
      <w:r>
        <w:rPr>
          <w:rFonts w:ascii="Times New Roman" w:hAnsi="Times New Roman" w:cs="Times New Roman"/>
          <w:szCs w:val="21"/>
        </w:rPr>
        <w:t xml:space="preserve">   D.容错纠错能力</w:t>
      </w:r>
    </w:p>
    <w:p>
      <w:pPr>
        <w:ind w:firstLine="0" w:firstLineChars="0"/>
        <w:jc w:val="left"/>
        <w:rPr>
          <w:rFonts w:ascii="Times New Roman" w:hAnsi="Times New Roman" w:cs="Times New Roman"/>
          <w:color w:val="00B050"/>
          <w:szCs w:val="21"/>
        </w:rPr>
      </w:pPr>
      <w:r>
        <w:rPr>
          <w:rFonts w:ascii="Times New Roman" w:hAnsi="Times New Roman" w:cs="Times New Roman"/>
          <w:color w:val="00B050"/>
          <w:szCs w:val="21"/>
        </w:rPr>
        <w:t>27、下列选项中不属于使用质量的属性的是（   ）。</w:t>
      </w:r>
    </w:p>
    <w:p>
      <w:pPr>
        <w:ind w:firstLine="420"/>
        <w:jc w:val="left"/>
        <w:rPr>
          <w:rFonts w:ascii="Times New Roman" w:hAnsi="Times New Roman" w:cs="Times New Roman"/>
          <w:szCs w:val="21"/>
        </w:rPr>
      </w:pPr>
      <w:r>
        <w:rPr>
          <w:rFonts w:ascii="Times New Roman" w:hAnsi="Times New Roman" w:cs="Times New Roman"/>
          <w:szCs w:val="21"/>
        </w:rPr>
        <w:t>A.有效性       B.安全性</w:t>
      </w:r>
      <w:r>
        <w:rPr>
          <w:rFonts w:ascii="Times New Roman" w:hAnsi="Times New Roman" w:cs="Times New Roman"/>
          <w:szCs w:val="21"/>
          <w:highlight w:val="yellow"/>
        </w:rPr>
        <w:t>C.稳定性</w:t>
      </w:r>
      <w:r>
        <w:rPr>
          <w:rFonts w:ascii="Times New Roman" w:hAnsi="Times New Roman" w:cs="Times New Roman"/>
          <w:szCs w:val="21"/>
        </w:rPr>
        <w:t xml:space="preserve">       D.满意度</w:t>
      </w:r>
    </w:p>
    <w:p>
      <w:pPr>
        <w:ind w:firstLine="0" w:firstLineChars="0"/>
        <w:jc w:val="left"/>
        <w:rPr>
          <w:rFonts w:ascii="Times New Roman" w:hAnsi="Times New Roman" w:cs="Times New Roman"/>
          <w:szCs w:val="21"/>
        </w:rPr>
      </w:pPr>
      <w:r>
        <w:rPr>
          <w:rFonts w:ascii="Times New Roman" w:hAnsi="Times New Roman" w:cs="Times New Roman"/>
          <w:szCs w:val="21"/>
        </w:rPr>
        <w:t>28、Myers在1979年提出了一个重要观点，即软件测试的目的（   ）。</w:t>
      </w:r>
    </w:p>
    <w:p>
      <w:pPr>
        <w:ind w:firstLine="420"/>
        <w:jc w:val="left"/>
        <w:rPr>
          <w:rFonts w:ascii="Times New Roman" w:hAnsi="Times New Roman" w:cs="Times New Roman"/>
          <w:szCs w:val="21"/>
        </w:rPr>
      </w:pPr>
      <w:r>
        <w:rPr>
          <w:rFonts w:ascii="Times New Roman" w:hAnsi="Times New Roman" w:cs="Times New Roman"/>
          <w:szCs w:val="21"/>
        </w:rPr>
        <w:t>A.证明程序正确       B.查找程序错误</w:t>
      </w:r>
      <w:r>
        <w:rPr>
          <w:rFonts w:ascii="Times New Roman" w:hAnsi="Times New Roman" w:cs="Times New Roman"/>
          <w:szCs w:val="21"/>
          <w:highlight w:val="yellow"/>
        </w:rPr>
        <w:t xml:space="preserve">C.改正程序错误 </w:t>
      </w:r>
      <w:r>
        <w:rPr>
          <w:rFonts w:ascii="Times New Roman" w:hAnsi="Times New Roman" w:cs="Times New Roman"/>
          <w:szCs w:val="21"/>
        </w:rPr>
        <w:t xml:space="preserve">    D.验证程序无错误</w:t>
      </w:r>
    </w:p>
    <w:p>
      <w:pPr>
        <w:ind w:firstLine="0" w:firstLineChars="0"/>
        <w:jc w:val="left"/>
        <w:rPr>
          <w:rFonts w:ascii="Times New Roman" w:hAnsi="Times New Roman" w:cs="Times New Roman"/>
          <w:szCs w:val="21"/>
        </w:rPr>
      </w:pPr>
      <w:r>
        <w:rPr>
          <w:rFonts w:ascii="Times New Roman" w:hAnsi="Times New Roman" w:cs="Times New Roman"/>
          <w:szCs w:val="21"/>
        </w:rPr>
        <w:t>29、在指定条件下使用时，软件产品维持规定的性能水平的能力，这是指软件外部质量的（   ）。</w:t>
      </w:r>
    </w:p>
    <w:p>
      <w:pPr>
        <w:ind w:firstLine="420"/>
        <w:jc w:val="left"/>
        <w:rPr>
          <w:rFonts w:ascii="Times New Roman" w:hAnsi="Times New Roman" w:cs="Times New Roman"/>
          <w:szCs w:val="21"/>
          <w:highlight w:val="yellow"/>
        </w:rPr>
      </w:pPr>
      <w:r>
        <w:rPr>
          <w:rFonts w:ascii="Times New Roman" w:hAnsi="Times New Roman" w:cs="Times New Roman"/>
          <w:szCs w:val="21"/>
        </w:rPr>
        <w:t xml:space="preserve">A.效率       B.易用性C.功能性   </w:t>
      </w:r>
      <w:r>
        <w:rPr>
          <w:rFonts w:ascii="Times New Roman" w:hAnsi="Times New Roman" w:cs="Times New Roman"/>
          <w:szCs w:val="21"/>
          <w:highlight w:val="yellow"/>
        </w:rPr>
        <w:t xml:space="preserve">  D.可靠性</w:t>
      </w:r>
    </w:p>
    <w:p>
      <w:pPr>
        <w:ind w:firstLine="0" w:firstLineChars="0"/>
        <w:jc w:val="left"/>
        <w:rPr>
          <w:rFonts w:ascii="Times New Roman" w:hAnsi="Times New Roman" w:cs="Times New Roman"/>
          <w:szCs w:val="21"/>
        </w:rPr>
      </w:pPr>
      <w:r>
        <w:rPr>
          <w:rFonts w:ascii="Times New Roman" w:hAnsi="Times New Roman" w:cs="Times New Roman"/>
          <w:szCs w:val="21"/>
        </w:rPr>
        <w:t xml:space="preserve">30、以下关于Web应用软件测试的说法中，正确的是（   ）。                            </w:t>
      </w:r>
    </w:p>
    <w:p>
      <w:pPr>
        <w:ind w:firstLine="432" w:firstLineChars="206"/>
        <w:jc w:val="left"/>
        <w:rPr>
          <w:rFonts w:ascii="Times New Roman" w:hAnsi="Times New Roman" w:cs="Times New Roman"/>
          <w:szCs w:val="21"/>
          <w:highlight w:val="yellow"/>
        </w:rPr>
      </w:pPr>
      <w:r>
        <w:rPr>
          <w:rFonts w:ascii="Times New Roman" w:hAnsi="Times New Roman" w:cs="Times New Roman"/>
          <w:szCs w:val="21"/>
          <w:highlight w:val="yellow"/>
        </w:rPr>
        <w:t xml:space="preserve">A.链接测试是Web应用软件测试的一项内容   </w:t>
      </w:r>
    </w:p>
    <w:p>
      <w:pPr>
        <w:ind w:firstLine="432" w:firstLineChars="206"/>
        <w:jc w:val="left"/>
        <w:rPr>
          <w:rFonts w:ascii="Times New Roman" w:hAnsi="Times New Roman" w:cs="Times New Roman"/>
          <w:szCs w:val="21"/>
        </w:rPr>
      </w:pPr>
      <w:r>
        <w:rPr>
          <w:rFonts w:ascii="Times New Roman" w:hAnsi="Times New Roman" w:cs="Times New Roman"/>
          <w:szCs w:val="21"/>
        </w:rPr>
        <w:t>B.Web应用软件测试通常不考虑安全性测试</w:t>
      </w:r>
    </w:p>
    <w:p>
      <w:pPr>
        <w:ind w:firstLine="432" w:firstLineChars="206"/>
        <w:jc w:val="left"/>
        <w:rPr>
          <w:rFonts w:ascii="Times New Roman" w:hAnsi="Times New Roman" w:cs="Times New Roman"/>
          <w:szCs w:val="21"/>
        </w:rPr>
      </w:pPr>
      <w:r>
        <w:rPr>
          <w:rFonts w:ascii="Times New Roman" w:hAnsi="Times New Roman" w:cs="Times New Roman"/>
          <w:szCs w:val="21"/>
        </w:rPr>
        <w:t>C.与传统软件相比，Web应用软件测试更简单</w:t>
      </w:r>
    </w:p>
    <w:p>
      <w:pPr>
        <w:ind w:firstLine="432" w:firstLineChars="206"/>
        <w:jc w:val="left"/>
        <w:rPr>
          <w:rFonts w:ascii="Times New Roman" w:hAnsi="Times New Roman" w:cs="Times New Roman"/>
          <w:szCs w:val="21"/>
        </w:rPr>
      </w:pPr>
      <w:r>
        <w:rPr>
          <w:rFonts w:ascii="Times New Roman" w:hAnsi="Times New Roman" w:cs="Times New Roman"/>
          <w:szCs w:val="21"/>
        </w:rPr>
        <w:t>D.Web应用软件只能进行黑盒测试，不能进行白盒测试</w:t>
      </w:r>
    </w:p>
    <w:p>
      <w:pPr>
        <w:ind w:firstLine="0" w:firstLineChars="0"/>
        <w:rPr>
          <w:rFonts w:ascii="Times New Roman" w:hAnsi="Times New Roman" w:cs="Times New Roman"/>
          <w:szCs w:val="21"/>
        </w:rPr>
      </w:pPr>
      <w:r>
        <w:rPr>
          <w:rFonts w:ascii="Times New Roman" w:hAnsi="Times New Roman" w:cs="Times New Roman"/>
          <w:szCs w:val="21"/>
        </w:rPr>
        <w:t>31、有关软件验收测试的说法中，错误的是（   ）。</w:t>
      </w:r>
    </w:p>
    <w:p>
      <w:pPr>
        <w:ind w:firstLine="434" w:firstLineChars="207"/>
        <w:rPr>
          <w:rFonts w:ascii="Times New Roman" w:hAnsi="Times New Roman" w:cs="Times New Roman"/>
          <w:szCs w:val="21"/>
          <w:highlight w:val="yellow"/>
        </w:rPr>
      </w:pPr>
      <w:r>
        <w:rPr>
          <w:rFonts w:ascii="Times New Roman" w:hAnsi="Times New Roman" w:cs="Times New Roman"/>
          <w:szCs w:val="21"/>
        </w:rPr>
        <w:t xml:space="preserve">A.验收测试一般由软件的需方组织           </w:t>
      </w:r>
      <w:r>
        <w:rPr>
          <w:rFonts w:ascii="Times New Roman" w:hAnsi="Times New Roman" w:cs="Times New Roman"/>
          <w:szCs w:val="21"/>
          <w:highlight w:val="yellow"/>
        </w:rPr>
        <w:t xml:space="preserve"> B.验收测试技术要求与系统测试不同</w:t>
      </w:r>
    </w:p>
    <w:p>
      <w:pPr>
        <w:ind w:firstLine="434" w:firstLineChars="207"/>
        <w:rPr>
          <w:rFonts w:ascii="Times New Roman" w:hAnsi="Times New Roman" w:cs="Times New Roman"/>
          <w:szCs w:val="21"/>
        </w:rPr>
      </w:pPr>
      <w:r>
        <w:rPr>
          <w:rFonts w:ascii="Times New Roman" w:hAnsi="Times New Roman" w:cs="Times New Roman"/>
          <w:szCs w:val="21"/>
        </w:rPr>
        <w:t>C.验收测试可委托第三方机构进行            D.验收测试由独立于软件开发的人员实施</w:t>
      </w:r>
    </w:p>
    <w:p>
      <w:pPr>
        <w:ind w:firstLine="0" w:firstLineChars="0"/>
        <w:jc w:val="left"/>
        <w:rPr>
          <w:rFonts w:ascii="Times New Roman" w:hAnsi="Times New Roman" w:cs="Times New Roman"/>
          <w:szCs w:val="21"/>
        </w:rPr>
      </w:pPr>
      <w:r>
        <w:rPr>
          <w:rFonts w:ascii="Times New Roman" w:hAnsi="Times New Roman" w:cs="Times New Roman"/>
          <w:szCs w:val="21"/>
        </w:rPr>
        <w:t>32、软件验证和确认是保证软件质量的重要措施，它的实施应该针对（ ）。</w:t>
      </w:r>
    </w:p>
    <w:p>
      <w:pPr>
        <w:ind w:firstLine="420"/>
        <w:jc w:val="left"/>
        <w:rPr>
          <w:rFonts w:ascii="Times New Roman" w:hAnsi="Times New Roman" w:cs="Times New Roman"/>
          <w:szCs w:val="21"/>
        </w:rPr>
      </w:pPr>
      <w:r>
        <w:rPr>
          <w:rFonts w:ascii="Times New Roman" w:hAnsi="Times New Roman" w:cs="Times New Roman"/>
          <w:szCs w:val="21"/>
        </w:rPr>
        <w:t xml:space="preserve">A.程序编写阶段    </w:t>
      </w:r>
      <w:r>
        <w:rPr>
          <w:rFonts w:ascii="Times New Roman" w:hAnsi="Times New Roman" w:cs="Times New Roman"/>
          <w:color w:val="0000FF"/>
          <w:szCs w:val="21"/>
          <w:highlight w:val="yellow"/>
        </w:rPr>
        <w:t xml:space="preserve">  B.软件开发的所有阶段</w:t>
      </w:r>
      <w:r>
        <w:rPr>
          <w:rFonts w:ascii="Times New Roman" w:hAnsi="Times New Roman" w:cs="Times New Roman"/>
          <w:szCs w:val="21"/>
        </w:rPr>
        <w:t>C.软件调试阶段     D.软件设计阶段</w:t>
      </w:r>
    </w:p>
    <w:p>
      <w:pPr>
        <w:ind w:firstLine="0" w:firstLineChars="0"/>
        <w:jc w:val="left"/>
        <w:rPr>
          <w:rFonts w:ascii="Times New Roman" w:hAnsi="Times New Roman" w:cs="Times New Roman"/>
          <w:szCs w:val="21"/>
        </w:rPr>
      </w:pPr>
      <w:r>
        <w:rPr>
          <w:rFonts w:ascii="Times New Roman" w:hAnsi="Times New Roman" w:cs="Times New Roman"/>
          <w:szCs w:val="21"/>
        </w:rPr>
        <w:t>33、</w:t>
      </w:r>
      <w:r>
        <w:rPr>
          <w:rFonts w:ascii="Times New Roman" w:hAnsi="Times New Roman" w:cs="Times New Roman"/>
          <w:color w:val="00B050"/>
          <w:szCs w:val="21"/>
        </w:rPr>
        <w:t>测试是软件生存周期中费用消耗最大的环节。能够决定需要做多少次测试的影响因素有（  ）。</w:t>
      </w:r>
    </w:p>
    <w:p>
      <w:pPr>
        <w:ind w:firstLine="420"/>
        <w:jc w:val="left"/>
        <w:rPr>
          <w:rFonts w:ascii="Times New Roman" w:hAnsi="Times New Roman" w:cs="Times New Roman"/>
          <w:szCs w:val="21"/>
        </w:rPr>
      </w:pPr>
      <w:r>
        <w:rPr>
          <w:rFonts w:ascii="Times New Roman" w:hAnsi="Times New Roman" w:cs="Times New Roman"/>
          <w:szCs w:val="21"/>
        </w:rPr>
        <w:t xml:space="preserve">A.系统的目标和信息的价值   B.潜在的用户数量C.开发组织和测试的时机     </w:t>
      </w:r>
      <w:r>
        <w:rPr>
          <w:rFonts w:ascii="Times New Roman" w:hAnsi="Times New Roman" w:cs="Times New Roman"/>
          <w:szCs w:val="21"/>
          <w:highlight w:val="yellow"/>
        </w:rPr>
        <w:t>D.以上全部</w:t>
      </w:r>
    </w:p>
    <w:p>
      <w:pPr>
        <w:ind w:firstLine="0" w:firstLineChars="0"/>
        <w:rPr>
          <w:rFonts w:ascii="Times New Roman" w:hAnsi="Times New Roman" w:cs="Times New Roman"/>
          <w:szCs w:val="21"/>
        </w:rPr>
      </w:pPr>
      <w:r>
        <w:rPr>
          <w:rFonts w:ascii="Times New Roman" w:hAnsi="Times New Roman" w:cs="Times New Roman"/>
          <w:szCs w:val="21"/>
        </w:rPr>
        <w:t>34、数据测试是</w:t>
      </w:r>
      <w:r>
        <w:rPr>
          <w:rFonts w:ascii="Times New Roman" w:hAnsi="Times New Roman" w:cs="Times New Roman"/>
          <w:szCs w:val="21"/>
          <w:u w:val="single"/>
        </w:rPr>
        <w:t xml:space="preserve">           </w:t>
      </w:r>
      <w:r>
        <w:rPr>
          <w:rFonts w:ascii="Times New Roman" w:hAnsi="Times New Roman" w:cs="Times New Roman"/>
          <w:szCs w:val="21"/>
        </w:rPr>
        <w:t>的主要内容。</w:t>
      </w:r>
    </w:p>
    <w:p>
      <w:pPr>
        <w:ind w:firstLine="0" w:firstLineChars="0"/>
        <w:rPr>
          <w:rFonts w:ascii="Times New Roman" w:hAnsi="Times New Roman" w:cs="Times New Roman"/>
          <w:szCs w:val="21"/>
        </w:rPr>
      </w:pPr>
      <w:r>
        <w:rPr>
          <w:rFonts w:ascii="Times New Roman" w:hAnsi="Times New Roman" w:cs="Times New Roman"/>
          <w:szCs w:val="21"/>
        </w:rPr>
        <w:t>35、TMap所定义的测试生命周期由计划和控制、准备、</w:t>
      </w:r>
      <w:r>
        <w:rPr>
          <w:rFonts w:ascii="Times New Roman" w:hAnsi="Times New Roman" w:cs="Times New Roman"/>
          <w:szCs w:val="21"/>
          <w:u w:val="single"/>
        </w:rPr>
        <w:t xml:space="preserve">    </w:t>
      </w:r>
      <w:r>
        <w:rPr>
          <w:rFonts w:hint="eastAsia" w:ascii="Times New Roman" w:hAnsi="Times New Roman" w:cs="Times New Roman"/>
          <w:szCs w:val="21"/>
          <w:highlight w:val="yellow"/>
          <w:u w:val="single"/>
        </w:rPr>
        <w:t>说明</w:t>
      </w:r>
      <w:r>
        <w:rPr>
          <w:rFonts w:ascii="Times New Roman" w:hAnsi="Times New Roman" w:cs="Times New Roman"/>
          <w:szCs w:val="21"/>
          <w:u w:val="single"/>
        </w:rPr>
        <w:t xml:space="preserve">       </w:t>
      </w:r>
      <w:r>
        <w:rPr>
          <w:rFonts w:ascii="Times New Roman" w:hAnsi="Times New Roman" w:cs="Times New Roman"/>
          <w:szCs w:val="21"/>
        </w:rPr>
        <w:t>、执行和完成等阶段组成。</w:t>
      </w:r>
    </w:p>
    <w:p>
      <w:pPr>
        <w:ind w:firstLine="0" w:firstLineChars="0"/>
        <w:rPr>
          <w:rFonts w:ascii="Times New Roman" w:hAnsi="Times New Roman" w:cs="Times New Roman"/>
          <w:color w:val="00B050"/>
          <w:szCs w:val="21"/>
        </w:rPr>
      </w:pPr>
      <w:r>
        <w:rPr>
          <w:rFonts w:ascii="Times New Roman" w:hAnsi="Times New Roman" w:cs="Times New Roman"/>
          <w:color w:val="00B050"/>
          <w:szCs w:val="21"/>
        </w:rPr>
        <w:t>36、下列哪个不是测试环境的组成要素（   ）。</w:t>
      </w:r>
    </w:p>
    <w:p>
      <w:pPr>
        <w:ind w:firstLine="420"/>
        <w:rPr>
          <w:rFonts w:ascii="Times New Roman" w:hAnsi="Times New Roman" w:cs="Times New Roman"/>
          <w:szCs w:val="21"/>
        </w:rPr>
      </w:pPr>
      <w:r>
        <w:rPr>
          <w:rFonts w:ascii="Times New Roman" w:hAnsi="Times New Roman" w:cs="Times New Roman"/>
          <w:szCs w:val="21"/>
        </w:rPr>
        <w:t xml:space="preserve">A.软、硬件       </w:t>
      </w:r>
      <w:r>
        <w:rPr>
          <w:rFonts w:ascii="Times New Roman" w:hAnsi="Times New Roman" w:cs="Times New Roman"/>
          <w:szCs w:val="21"/>
          <w:highlight w:val="yellow"/>
        </w:rPr>
        <w:t xml:space="preserve"> B.技术文档</w:t>
      </w:r>
      <w:r>
        <w:rPr>
          <w:rFonts w:ascii="Times New Roman" w:hAnsi="Times New Roman" w:cs="Times New Roman"/>
          <w:szCs w:val="21"/>
        </w:rPr>
        <w:t xml:space="preserve">    C.测试工具        D.网络环境</w:t>
      </w:r>
    </w:p>
    <w:p>
      <w:pPr>
        <w:ind w:firstLine="0" w:firstLineChars="0"/>
        <w:rPr>
          <w:rFonts w:ascii="Times New Roman" w:hAnsi="Times New Roman" w:cs="Times New Roman"/>
          <w:szCs w:val="21"/>
        </w:rPr>
      </w:pPr>
      <w:r>
        <w:rPr>
          <w:rFonts w:ascii="Times New Roman" w:hAnsi="Times New Roman" w:cs="Times New Roman"/>
          <w:szCs w:val="21"/>
        </w:rPr>
        <w:t>37、脚本技术的作用是（   ）。</w:t>
      </w:r>
    </w:p>
    <w:p>
      <w:pPr>
        <w:ind w:left="479" w:leftChars="228" w:firstLine="14" w:firstLineChars="7"/>
        <w:rPr>
          <w:rFonts w:ascii="Times New Roman" w:hAnsi="Times New Roman" w:cs="Times New Roman"/>
          <w:szCs w:val="21"/>
          <w:lang w:val="nb-NO"/>
        </w:rPr>
      </w:pPr>
      <w:r>
        <w:rPr>
          <w:rFonts w:ascii="Times New Roman" w:hAnsi="Times New Roman" w:cs="Times New Roman"/>
          <w:szCs w:val="21"/>
          <w:lang w:val="nb-NO"/>
        </w:rPr>
        <w:t xml:space="preserve">A.性能测试中产生虚拟用户进行并发操作给系统发出大量数据和操作      </w:t>
      </w:r>
    </w:p>
    <w:p>
      <w:pPr>
        <w:ind w:left="479" w:leftChars="228" w:firstLine="14" w:firstLineChars="7"/>
        <w:rPr>
          <w:rFonts w:ascii="Times New Roman" w:hAnsi="Times New Roman" w:cs="Times New Roman"/>
          <w:szCs w:val="21"/>
          <w:lang w:val="nb-NO"/>
        </w:rPr>
      </w:pPr>
      <w:r>
        <w:rPr>
          <w:rFonts w:ascii="Times New Roman" w:hAnsi="Times New Roman" w:cs="Times New Roman"/>
          <w:szCs w:val="21"/>
          <w:lang w:val="nb-NO"/>
        </w:rPr>
        <w:t>B.在功能测试中模拟用户的操作</w:t>
      </w:r>
    </w:p>
    <w:p>
      <w:pPr>
        <w:ind w:firstLine="539" w:firstLineChars="257"/>
        <w:rPr>
          <w:rFonts w:ascii="Times New Roman" w:hAnsi="Times New Roman" w:cs="Times New Roman"/>
          <w:szCs w:val="21"/>
          <w:highlight w:val="yellow"/>
        </w:rPr>
      </w:pPr>
      <w:r>
        <w:rPr>
          <w:rFonts w:ascii="Times New Roman" w:hAnsi="Times New Roman" w:cs="Times New Roman"/>
          <w:szCs w:val="21"/>
          <w:lang w:val="nb-NO"/>
        </w:rPr>
        <w:t>C.</w:t>
      </w:r>
      <w:r>
        <w:rPr>
          <w:rFonts w:ascii="Times New Roman" w:hAnsi="Times New Roman" w:cs="Times New Roman"/>
          <w:szCs w:val="21"/>
        </w:rPr>
        <w:t>检验系统或服务器的响应速度和数据吞吐量的能力</w:t>
      </w:r>
      <w:r>
        <w:rPr>
          <w:rFonts w:ascii="Times New Roman" w:hAnsi="Times New Roman" w:cs="Times New Roman"/>
          <w:szCs w:val="21"/>
          <w:lang w:val="nb-NO"/>
        </w:rPr>
        <w:t xml:space="preserve">    </w:t>
      </w:r>
      <w:r>
        <w:rPr>
          <w:rFonts w:ascii="Times New Roman" w:hAnsi="Times New Roman" w:cs="Times New Roman"/>
          <w:szCs w:val="21"/>
          <w:highlight w:val="yellow"/>
          <w:lang w:val="nb-NO"/>
        </w:rPr>
        <w:t>D.</w:t>
      </w:r>
      <w:r>
        <w:rPr>
          <w:rFonts w:ascii="Times New Roman" w:hAnsi="Times New Roman" w:cs="Times New Roman"/>
          <w:szCs w:val="21"/>
          <w:highlight w:val="yellow"/>
        </w:rPr>
        <w:t>以上全部</w:t>
      </w:r>
    </w:p>
    <w:p>
      <w:pPr>
        <w:ind w:firstLine="0" w:firstLineChars="0"/>
        <w:jc w:val="left"/>
        <w:rPr>
          <w:rFonts w:ascii="Times New Roman" w:hAnsi="Times New Roman" w:cs="Times New Roman"/>
          <w:szCs w:val="21"/>
        </w:rPr>
      </w:pPr>
      <w:r>
        <w:rPr>
          <w:rFonts w:ascii="Times New Roman" w:hAnsi="Times New Roman" w:cs="Times New Roman"/>
          <w:szCs w:val="21"/>
        </w:rPr>
        <w:t>38、以下关于回归测试的说法中错误的是（  ）。</w:t>
      </w:r>
    </w:p>
    <w:p>
      <w:pPr>
        <w:ind w:firstLine="420"/>
        <w:jc w:val="left"/>
        <w:rPr>
          <w:rFonts w:ascii="Times New Roman" w:hAnsi="Times New Roman" w:cs="Times New Roman"/>
          <w:szCs w:val="21"/>
        </w:rPr>
      </w:pPr>
      <w:r>
        <w:rPr>
          <w:rFonts w:ascii="Times New Roman" w:hAnsi="Times New Roman" w:cs="Times New Roman"/>
          <w:szCs w:val="21"/>
        </w:rPr>
        <w:t xml:space="preserve">A.严格来说，回归测试不是一个测试阶段，只是一种可以用于各个测试阶段的测试技术        </w:t>
      </w:r>
    </w:p>
    <w:p>
      <w:pPr>
        <w:ind w:firstLine="420"/>
        <w:jc w:val="left"/>
        <w:rPr>
          <w:rFonts w:ascii="Times New Roman" w:hAnsi="Times New Roman" w:cs="Times New Roman"/>
          <w:szCs w:val="21"/>
        </w:rPr>
      </w:pPr>
      <w:r>
        <w:rPr>
          <w:rFonts w:ascii="Times New Roman" w:hAnsi="Times New Roman" w:cs="Times New Roman"/>
          <w:szCs w:val="21"/>
        </w:rPr>
        <w:t xml:space="preserve">B.回归测试的目标是保证被测应用在系统被修改和扩充后，各项功能依然正确        </w:t>
      </w:r>
    </w:p>
    <w:p>
      <w:pPr>
        <w:ind w:firstLine="420"/>
        <w:jc w:val="left"/>
        <w:rPr>
          <w:rFonts w:ascii="Times New Roman" w:hAnsi="Times New Roman" w:cs="Times New Roman"/>
          <w:szCs w:val="21"/>
        </w:rPr>
      </w:pPr>
      <w:r>
        <w:rPr>
          <w:rFonts w:ascii="Times New Roman" w:hAnsi="Times New Roman" w:cs="Times New Roman"/>
          <w:szCs w:val="21"/>
        </w:rPr>
        <w:t>C.回归测试可以在系统和验收测试环境下进行</w:t>
      </w:r>
    </w:p>
    <w:p>
      <w:pPr>
        <w:topLinePunct/>
        <w:ind w:firstLine="420"/>
        <w:jc w:val="left"/>
        <w:rPr>
          <w:rFonts w:ascii="Times New Roman" w:hAnsi="Times New Roman" w:cs="Times New Roman"/>
          <w:szCs w:val="21"/>
          <w:highlight w:val="yellow"/>
        </w:rPr>
      </w:pPr>
      <w:r>
        <w:rPr>
          <w:rFonts w:ascii="Times New Roman" w:hAnsi="Times New Roman" w:cs="Times New Roman"/>
          <w:szCs w:val="21"/>
          <w:highlight w:val="yellow"/>
        </w:rPr>
        <w:t>D.回归测试适合采用传统手工方法来完成，而不适合使用自动化测试工具来完成</w:t>
      </w:r>
    </w:p>
    <w:p>
      <w:pPr>
        <w:ind w:firstLine="0" w:firstLineChars="0"/>
        <w:jc w:val="left"/>
        <w:rPr>
          <w:rFonts w:ascii="Times New Roman" w:hAnsi="Times New Roman" w:cs="Times New Roman"/>
          <w:szCs w:val="21"/>
        </w:rPr>
      </w:pPr>
      <w:r>
        <w:rPr>
          <w:rFonts w:ascii="Times New Roman" w:hAnsi="Times New Roman" w:cs="Times New Roman"/>
          <w:szCs w:val="21"/>
        </w:rPr>
        <w:t>39、</w:t>
      </w:r>
      <w:r>
        <w:rPr>
          <w:rFonts w:ascii="Times New Roman" w:hAnsi="Times New Roman" w:cs="Times New Roman"/>
          <w:sz w:val="18"/>
          <w:szCs w:val="18"/>
        </w:rPr>
        <w:t>计算机软件或程序中存在的某种破坏正常运行能力的问题、错误，或者隐藏的功能缺陷是属于（  ）。</w:t>
      </w:r>
    </w:p>
    <w:p>
      <w:pPr>
        <w:ind w:firstLine="315" w:firstLineChars="150"/>
        <w:jc w:val="left"/>
        <w:rPr>
          <w:rFonts w:ascii="Times New Roman" w:hAnsi="Times New Roman" w:cs="Times New Roman"/>
          <w:szCs w:val="21"/>
        </w:rPr>
      </w:pPr>
      <w:r>
        <w:rPr>
          <w:rFonts w:ascii="Times New Roman" w:hAnsi="Times New Roman" w:cs="Times New Roman"/>
          <w:szCs w:val="21"/>
          <w:highlight w:val="yellow"/>
        </w:rPr>
        <w:t xml:space="preserve">A.缺陷 </w:t>
      </w:r>
      <w:r>
        <w:rPr>
          <w:rFonts w:ascii="Times New Roman" w:hAnsi="Times New Roman" w:cs="Times New Roman"/>
          <w:szCs w:val="21"/>
        </w:rPr>
        <w:t xml:space="preserve">    B.故障    C.失效    D.缺点</w:t>
      </w:r>
    </w:p>
    <w:p>
      <w:pPr>
        <w:ind w:firstLine="0" w:firstLineChars="0"/>
        <w:rPr>
          <w:rFonts w:ascii="Times New Roman" w:hAnsi="Times New Roman" w:cs="Times New Roman"/>
          <w:szCs w:val="21"/>
          <w:lang w:val="nb-NO"/>
        </w:rPr>
      </w:pPr>
      <w:r>
        <w:rPr>
          <w:rFonts w:ascii="Times New Roman" w:hAnsi="Times New Roman" w:cs="Times New Roman"/>
          <w:szCs w:val="21"/>
          <w:lang w:val="nb-NO"/>
        </w:rPr>
        <w:t>40、</w:t>
      </w:r>
      <w:r>
        <w:rPr>
          <w:rFonts w:ascii="Times New Roman" w:hAnsi="Times New Roman" w:cs="Times New Roman"/>
          <w:szCs w:val="21"/>
        </w:rPr>
        <w:t>单元测试的静态测试主要采用的方法是（   ）。</w:t>
      </w:r>
    </w:p>
    <w:p>
      <w:pPr>
        <w:ind w:firstLine="434" w:firstLineChars="207"/>
        <w:rPr>
          <w:rFonts w:ascii="Times New Roman" w:hAnsi="Times New Roman" w:cs="Times New Roman"/>
          <w:szCs w:val="21"/>
          <w:lang w:val="nb-NO"/>
        </w:rPr>
      </w:pPr>
      <w:r>
        <w:rPr>
          <w:rFonts w:ascii="Times New Roman" w:hAnsi="Times New Roman" w:cs="Times New Roman"/>
          <w:szCs w:val="21"/>
          <w:highlight w:val="yellow"/>
          <w:lang w:val="nb-NO"/>
        </w:rPr>
        <w:t>A.</w:t>
      </w:r>
      <w:r>
        <w:rPr>
          <w:rFonts w:ascii="Times New Roman" w:hAnsi="Times New Roman" w:cs="Times New Roman"/>
          <w:szCs w:val="21"/>
          <w:highlight w:val="yellow"/>
        </w:rPr>
        <w:t>代码审查方法</w:t>
      </w:r>
      <w:r>
        <w:rPr>
          <w:rFonts w:ascii="Times New Roman" w:hAnsi="Times New Roman" w:cs="Times New Roman"/>
          <w:szCs w:val="21"/>
          <w:lang w:val="nb-NO"/>
        </w:rPr>
        <w:t xml:space="preserve">          B.</w:t>
      </w:r>
      <w:r>
        <w:rPr>
          <w:rFonts w:ascii="Times New Roman" w:hAnsi="Times New Roman" w:cs="Times New Roman"/>
          <w:szCs w:val="21"/>
        </w:rPr>
        <w:t>白盒测试方法</w:t>
      </w:r>
      <w:r>
        <w:rPr>
          <w:rFonts w:ascii="Times New Roman" w:hAnsi="Times New Roman" w:cs="Times New Roman"/>
          <w:szCs w:val="21"/>
          <w:lang w:val="nb-NO"/>
        </w:rPr>
        <w:t xml:space="preserve">      </w:t>
      </w:r>
      <w:r>
        <w:rPr>
          <w:rFonts w:ascii="Times New Roman" w:hAnsi="Times New Roman" w:cs="Times New Roman"/>
          <w:szCs w:val="21"/>
        </w:rPr>
        <w:t>C.黑盒测试方法         D.桌上检查方法</w:t>
      </w:r>
    </w:p>
    <w:p>
      <w:pPr>
        <w:ind w:firstLine="0" w:firstLineChars="0"/>
        <w:rPr>
          <w:rFonts w:ascii="Times New Roman" w:hAnsi="Times New Roman" w:cs="Times New Roman"/>
          <w:szCs w:val="21"/>
        </w:rPr>
      </w:pPr>
      <w:r>
        <w:rPr>
          <w:rFonts w:ascii="Times New Roman" w:hAnsi="Times New Roman" w:cs="Times New Roman"/>
          <w:szCs w:val="21"/>
        </w:rPr>
        <w:t>41、白盒测试是基于覆盖的测试，尽可能覆盖程序的结构特性和逻辑路径，所以其具体方法有</w:t>
      </w:r>
      <w:r>
        <w:rPr>
          <w:rFonts w:ascii="Times New Roman" w:hAnsi="Times New Roman" w:cs="Times New Roman"/>
          <w:szCs w:val="21"/>
          <w:u w:val="single"/>
        </w:rPr>
        <w:t xml:space="preserve">     </w:t>
      </w:r>
      <w:r>
        <w:rPr>
          <w:rFonts w:ascii="Times New Roman" w:hAnsi="Times New Roman" w:cs="Times New Roman"/>
          <w:szCs w:val="21"/>
          <w:highlight w:val="yellow"/>
          <w:u w:val="single"/>
        </w:rPr>
        <w:t xml:space="preserve"> </w:t>
      </w:r>
      <w:r>
        <w:rPr>
          <w:rFonts w:hint="eastAsia" w:ascii="Times New Roman" w:hAnsi="Times New Roman" w:cs="Times New Roman"/>
          <w:szCs w:val="21"/>
          <w:highlight w:val="yellow"/>
          <w:u w:val="single"/>
        </w:rPr>
        <w:t>逻辑覆盖</w:t>
      </w:r>
      <w:r>
        <w:rPr>
          <w:rFonts w:ascii="Times New Roman" w:hAnsi="Times New Roman" w:cs="Times New Roman"/>
          <w:szCs w:val="21"/>
          <w:highlight w:val="yellow"/>
          <w:u w:val="single"/>
        </w:rPr>
        <w:t xml:space="preserve">     </w:t>
      </w:r>
      <w:r>
        <w:rPr>
          <w:rFonts w:ascii="Times New Roman" w:hAnsi="Times New Roman" w:cs="Times New Roman"/>
          <w:szCs w:val="21"/>
          <w:highlight w:val="yellow"/>
        </w:rPr>
        <w:t>、</w:t>
      </w:r>
      <w:r>
        <w:rPr>
          <w:rFonts w:ascii="Times New Roman" w:hAnsi="Times New Roman" w:cs="Times New Roman"/>
          <w:szCs w:val="21"/>
        </w:rPr>
        <w:t>循环覆盖、基本路径覆盖等。</w:t>
      </w:r>
    </w:p>
    <w:p>
      <w:pPr>
        <w:ind w:firstLine="0" w:firstLineChars="0"/>
        <w:jc w:val="left"/>
        <w:rPr>
          <w:rFonts w:ascii="Times New Roman" w:hAnsi="Times New Roman" w:cs="Times New Roman"/>
          <w:color w:val="00B050"/>
          <w:szCs w:val="21"/>
        </w:rPr>
      </w:pPr>
      <w:r>
        <w:rPr>
          <w:rFonts w:ascii="Times New Roman" w:hAnsi="Times New Roman" w:cs="Times New Roman"/>
          <w:color w:val="00B050"/>
          <w:szCs w:val="21"/>
        </w:rPr>
        <w:t>42、单元测试时，调用被测模块的是（</w:t>
      </w:r>
      <w:r>
        <w:rPr>
          <w:rFonts w:hint="eastAsia" w:ascii="Times New Roman" w:hAnsi="Times New Roman" w:cs="Times New Roman"/>
          <w:color w:val="00B050"/>
          <w:szCs w:val="21"/>
          <w:lang w:val="en-US" w:eastAsia="zh-CN"/>
        </w:rPr>
        <w:t>C</w:t>
      </w:r>
      <w:r>
        <w:rPr>
          <w:rFonts w:ascii="Times New Roman" w:hAnsi="Times New Roman" w:cs="Times New Roman"/>
          <w:color w:val="00B050"/>
          <w:szCs w:val="21"/>
        </w:rPr>
        <w:t>）。</w:t>
      </w:r>
    </w:p>
    <w:p>
      <w:pPr>
        <w:ind w:firstLine="420"/>
        <w:jc w:val="left"/>
        <w:rPr>
          <w:rFonts w:ascii="Times New Roman" w:hAnsi="Times New Roman" w:cs="Times New Roman"/>
          <w:szCs w:val="21"/>
        </w:rPr>
      </w:pPr>
      <w:r>
        <w:rPr>
          <w:rFonts w:ascii="Times New Roman" w:hAnsi="Times New Roman" w:cs="Times New Roman"/>
          <w:szCs w:val="21"/>
          <w:highlight w:val="none"/>
        </w:rPr>
        <w:t xml:space="preserve">A.桩模块  </w:t>
      </w:r>
      <w:r>
        <w:rPr>
          <w:rFonts w:ascii="Times New Roman" w:hAnsi="Times New Roman" w:cs="Times New Roman"/>
          <w:szCs w:val="21"/>
        </w:rPr>
        <w:t xml:space="preserve">      B.通信模块</w:t>
      </w:r>
      <w:r>
        <w:rPr>
          <w:rFonts w:ascii="Times New Roman" w:hAnsi="Times New Roman" w:cs="Times New Roman"/>
          <w:color w:val="00B050"/>
          <w:szCs w:val="21"/>
        </w:rPr>
        <w:t>C.驱动模块</w:t>
      </w:r>
      <w:r>
        <w:rPr>
          <w:rFonts w:ascii="Times New Roman" w:hAnsi="Times New Roman" w:cs="Times New Roman"/>
          <w:szCs w:val="21"/>
        </w:rPr>
        <w:t xml:space="preserve">                 D.代理模块</w:t>
      </w:r>
    </w:p>
    <w:p>
      <w:pPr>
        <w:ind w:firstLine="420"/>
        <w:jc w:val="left"/>
        <w:rPr>
          <w:rFonts w:ascii="Times New Roman" w:hAnsi="Times New Roman" w:cs="Times New Roman"/>
          <w:color w:val="C0504D" w:themeColor="accent2"/>
          <w:szCs w:val="21"/>
          <w14:textFill>
            <w14:solidFill>
              <w14:schemeClr w14:val="accent2"/>
            </w14:solidFill>
          </w14:textFill>
        </w:rPr>
      </w:pPr>
      <w:r>
        <w:rPr>
          <w:rFonts w:ascii="微软雅黑" w:hAnsi="微软雅黑" w:eastAsia="微软雅黑" w:cs="微软雅黑"/>
          <w:i w:val="0"/>
          <w:iCs w:val="0"/>
          <w:caps w:val="0"/>
          <w:color w:val="C0504D" w:themeColor="accent2"/>
          <w:spacing w:val="0"/>
          <w:sz w:val="19"/>
          <w:szCs w:val="19"/>
          <w:shd w:val="clear" w:fill="FFFFFF"/>
          <w14:textFill>
            <w14:solidFill>
              <w14:schemeClr w14:val="accent2"/>
            </w14:solidFill>
          </w14:textFill>
        </w:rPr>
        <w:t>增量测试策略首先要对程序的每个程序单元或程序部件单独进行测试，这种测试便是单元测试，也称模块测试或部件测试。在单元测试时，程序员必须编写一个驱动模块，用来调用被测模块并向其传送测试数据，若该模块调用了其他模块，程序员必须编写一个桩模块，用来代替被调用的模块</w:t>
      </w:r>
    </w:p>
    <w:p>
      <w:pPr>
        <w:ind w:firstLine="0" w:firstLineChars="0"/>
        <w:jc w:val="left"/>
        <w:rPr>
          <w:rFonts w:ascii="Times New Roman" w:hAnsi="Times New Roman" w:cs="Times New Roman"/>
          <w:szCs w:val="21"/>
        </w:rPr>
      </w:pPr>
      <w:r>
        <w:rPr>
          <w:rFonts w:ascii="Times New Roman" w:hAnsi="Times New Roman" w:cs="Times New Roman"/>
          <w:szCs w:val="21"/>
        </w:rPr>
        <w:t>43、软件验证和确认是保证软件质量的重要措施，它的实施应该针对（   ）。</w:t>
      </w:r>
    </w:p>
    <w:p>
      <w:pPr>
        <w:ind w:firstLine="420"/>
        <w:jc w:val="left"/>
        <w:rPr>
          <w:rFonts w:ascii="Times New Roman" w:hAnsi="Times New Roman" w:cs="Times New Roman"/>
          <w:szCs w:val="21"/>
        </w:rPr>
      </w:pPr>
      <w:r>
        <w:rPr>
          <w:rFonts w:ascii="Times New Roman" w:hAnsi="Times New Roman" w:cs="Times New Roman"/>
          <w:szCs w:val="21"/>
        </w:rPr>
        <w:t xml:space="preserve">A.程序编写阶段        </w:t>
      </w:r>
      <w:r>
        <w:rPr>
          <w:rFonts w:ascii="Times New Roman" w:hAnsi="Times New Roman" w:cs="Times New Roman"/>
          <w:szCs w:val="21"/>
          <w:highlight w:val="yellow"/>
        </w:rPr>
        <w:t xml:space="preserve">B.软件开发的所有阶段 </w:t>
      </w:r>
      <w:r>
        <w:rPr>
          <w:rFonts w:ascii="Times New Roman" w:hAnsi="Times New Roman" w:cs="Times New Roman"/>
          <w:szCs w:val="21"/>
        </w:rPr>
        <w:t xml:space="preserve">    C.软件调试阶段           D.软件设计阶段</w:t>
      </w:r>
    </w:p>
    <w:p>
      <w:pPr>
        <w:ind w:firstLine="0" w:firstLineChars="0"/>
        <w:rPr>
          <w:rFonts w:ascii="Times New Roman" w:hAnsi="Times New Roman" w:cs="Times New Roman"/>
          <w:szCs w:val="21"/>
        </w:rPr>
      </w:pPr>
      <w:r>
        <w:rPr>
          <w:rFonts w:ascii="Times New Roman" w:hAnsi="Times New Roman" w:cs="Times New Roman"/>
          <w:szCs w:val="21"/>
        </w:rPr>
        <w:t>44、黑盒测试方法不关注软件内部结构，而是着眼于程序外部用户界面，关注软件的</w:t>
      </w:r>
      <w:r>
        <w:rPr>
          <w:rFonts w:ascii="Times New Roman" w:hAnsi="Times New Roman" w:cs="Times New Roman"/>
          <w:szCs w:val="21"/>
          <w:u w:val="single"/>
        </w:rPr>
        <w:t xml:space="preserve">     </w:t>
      </w:r>
      <w:r>
        <w:rPr>
          <w:rFonts w:hint="eastAsia" w:ascii="Times New Roman" w:hAnsi="Times New Roman" w:cs="Times New Roman"/>
          <w:szCs w:val="21"/>
          <w:u w:val="single"/>
        </w:rPr>
        <w:t>外部功能</w:t>
      </w:r>
      <w:r>
        <w:rPr>
          <w:rFonts w:ascii="Times New Roman" w:hAnsi="Times New Roman" w:cs="Times New Roman"/>
          <w:szCs w:val="21"/>
          <w:u w:val="single"/>
        </w:rPr>
        <w:t xml:space="preserve">      </w:t>
      </w:r>
      <w:r>
        <w:rPr>
          <w:rFonts w:ascii="Times New Roman" w:hAnsi="Times New Roman" w:cs="Times New Roman"/>
          <w:szCs w:val="21"/>
        </w:rPr>
        <w:t>。</w:t>
      </w:r>
    </w:p>
    <w:p>
      <w:pPr>
        <w:ind w:firstLine="0" w:firstLineChars="0"/>
        <w:rPr>
          <w:rFonts w:ascii="Times New Roman" w:hAnsi="Times New Roman" w:cs="Times New Roman"/>
          <w:szCs w:val="21"/>
        </w:rPr>
      </w:pPr>
      <w:r>
        <w:rPr>
          <w:rFonts w:ascii="Times New Roman" w:hAnsi="Times New Roman" w:cs="Times New Roman"/>
          <w:szCs w:val="21"/>
        </w:rPr>
        <w:t>45、TMap所定义的测试生命周期由计划和控制、</w:t>
      </w:r>
      <w:r>
        <w:rPr>
          <w:rFonts w:ascii="Times New Roman" w:hAnsi="Times New Roman" w:cs="Times New Roman"/>
          <w:szCs w:val="21"/>
          <w:u w:val="single"/>
        </w:rPr>
        <w:t xml:space="preserve">       </w:t>
      </w:r>
      <w:r>
        <w:rPr>
          <w:rFonts w:hint="eastAsia" w:ascii="Times New Roman" w:hAnsi="Times New Roman" w:cs="Times New Roman"/>
          <w:szCs w:val="21"/>
          <w:u w:val="single"/>
        </w:rPr>
        <w:t>准备</w:t>
      </w:r>
      <w:r>
        <w:rPr>
          <w:rFonts w:ascii="Times New Roman" w:hAnsi="Times New Roman" w:cs="Times New Roman"/>
          <w:szCs w:val="21"/>
          <w:u w:val="single"/>
        </w:rPr>
        <w:t xml:space="preserve">    </w:t>
      </w:r>
      <w:r>
        <w:rPr>
          <w:rFonts w:ascii="Times New Roman" w:hAnsi="Times New Roman" w:cs="Times New Roman"/>
          <w:szCs w:val="21"/>
        </w:rPr>
        <w:t>、说明、执行和完成等阶段组成。</w:t>
      </w:r>
    </w:p>
    <w:p>
      <w:pPr>
        <w:ind w:firstLine="0" w:firstLineChars="0"/>
        <w:jc w:val="left"/>
        <w:rPr>
          <w:rFonts w:ascii="Times New Roman" w:hAnsi="Times New Roman" w:cs="Times New Roman"/>
          <w:szCs w:val="21"/>
        </w:rPr>
      </w:pPr>
      <w:r>
        <w:rPr>
          <w:rFonts w:ascii="Times New Roman" w:hAnsi="Times New Roman" w:cs="Times New Roman"/>
          <w:szCs w:val="21"/>
        </w:rPr>
        <w:t xml:space="preserve">46、下面的软件生存周期过程中，修改错误代价最大的阶段是（  </w:t>
      </w:r>
      <w:r>
        <w:rPr>
          <w:rFonts w:hint="eastAsia" w:ascii="Times New Roman" w:hAnsi="Times New Roman" w:cs="Times New Roman"/>
          <w:szCs w:val="21"/>
          <w:lang w:val="en-US" w:eastAsia="zh-CN"/>
        </w:rPr>
        <w:t>B</w:t>
      </w:r>
      <w:r>
        <w:rPr>
          <w:rFonts w:ascii="Times New Roman" w:hAnsi="Times New Roman" w:cs="Times New Roman"/>
          <w:szCs w:val="21"/>
        </w:rPr>
        <w:t xml:space="preserve"> ）。</w:t>
      </w:r>
    </w:p>
    <w:p>
      <w:pPr>
        <w:ind w:firstLine="420"/>
        <w:jc w:val="left"/>
        <w:rPr>
          <w:rFonts w:ascii="Times New Roman" w:hAnsi="Times New Roman" w:cs="Times New Roman"/>
          <w:szCs w:val="21"/>
        </w:rPr>
      </w:pPr>
      <w:r>
        <w:rPr>
          <w:rFonts w:ascii="Times New Roman" w:hAnsi="Times New Roman" w:cs="Times New Roman"/>
          <w:szCs w:val="21"/>
        </w:rPr>
        <w:t xml:space="preserve">A.设计阶段                 </w:t>
      </w:r>
      <w:r>
        <w:rPr>
          <w:rFonts w:ascii="Times New Roman" w:hAnsi="Times New Roman" w:cs="Times New Roman"/>
          <w:szCs w:val="21"/>
          <w:highlight w:val="yellow"/>
        </w:rPr>
        <w:t>B.运行阶段</w:t>
      </w:r>
      <w:r>
        <w:rPr>
          <w:rFonts w:ascii="Times New Roman" w:hAnsi="Times New Roman" w:cs="Times New Roman"/>
          <w:szCs w:val="21"/>
        </w:rPr>
        <w:t>C.编程阶段                 D.需求阶段</w:t>
      </w:r>
    </w:p>
    <w:p>
      <w:pPr>
        <w:topLinePunct/>
        <w:ind w:firstLine="0" w:firstLineChars="0"/>
        <w:rPr>
          <w:rFonts w:ascii="Times New Roman" w:hAnsi="Times New Roman" w:cs="Times New Roman"/>
          <w:szCs w:val="21"/>
        </w:rPr>
      </w:pPr>
      <w:r>
        <w:rPr>
          <w:rFonts w:ascii="Times New Roman" w:hAnsi="Times New Roman" w:cs="Times New Roman"/>
          <w:szCs w:val="21"/>
        </w:rPr>
        <w:t xml:space="preserve">47、必须要求用户参与的测试阶段是（ </w:t>
      </w:r>
      <w:r>
        <w:rPr>
          <w:rFonts w:hint="eastAsia" w:ascii="Times New Roman" w:hAnsi="Times New Roman" w:cs="Times New Roman"/>
          <w:szCs w:val="21"/>
          <w:lang w:val="en-US" w:eastAsia="zh-CN"/>
        </w:rPr>
        <w:t>D</w:t>
      </w:r>
      <w:r>
        <w:rPr>
          <w:rFonts w:ascii="Times New Roman" w:hAnsi="Times New Roman" w:cs="Times New Roman"/>
          <w:szCs w:val="21"/>
        </w:rPr>
        <w:t xml:space="preserve"> ）。</w:t>
      </w:r>
    </w:p>
    <w:p>
      <w:pPr>
        <w:topLinePunct/>
        <w:ind w:firstLine="420"/>
        <w:jc w:val="left"/>
        <w:rPr>
          <w:rFonts w:ascii="Times New Roman" w:hAnsi="Times New Roman" w:cs="Times New Roman"/>
          <w:szCs w:val="21"/>
        </w:rPr>
      </w:pPr>
      <w:r>
        <w:rPr>
          <w:rFonts w:ascii="Times New Roman" w:hAnsi="Times New Roman" w:cs="Times New Roman"/>
          <w:szCs w:val="21"/>
        </w:rPr>
        <w:t xml:space="preserve">A. 单元测试     B. 集成测试     C. 确认测试     </w:t>
      </w:r>
      <w:r>
        <w:rPr>
          <w:rFonts w:ascii="Times New Roman" w:hAnsi="Times New Roman" w:cs="Times New Roman"/>
          <w:szCs w:val="21"/>
          <w:highlight w:val="yellow"/>
        </w:rPr>
        <w:t>D. 验收测试</w:t>
      </w:r>
    </w:p>
    <w:p>
      <w:pPr>
        <w:ind w:firstLine="0" w:firstLineChars="0"/>
        <w:jc w:val="left"/>
        <w:rPr>
          <w:rFonts w:ascii="Times New Roman" w:hAnsi="Times New Roman" w:cs="Times New Roman"/>
          <w:szCs w:val="21"/>
        </w:rPr>
      </w:pPr>
      <w:r>
        <w:rPr>
          <w:rFonts w:ascii="Times New Roman" w:hAnsi="Times New Roman" w:cs="Times New Roman"/>
          <w:szCs w:val="21"/>
        </w:rPr>
        <w:t xml:space="preserve">48、黑盒测试主要是根据程序的（ </w:t>
      </w:r>
      <w:r>
        <w:rPr>
          <w:rFonts w:hint="eastAsia" w:ascii="Times New Roman" w:hAnsi="Times New Roman" w:cs="Times New Roman"/>
          <w:szCs w:val="21"/>
          <w:lang w:val="en-US" w:eastAsia="zh-CN"/>
        </w:rPr>
        <w:t>C</w:t>
      </w:r>
      <w:r>
        <w:rPr>
          <w:rFonts w:ascii="Times New Roman" w:hAnsi="Times New Roman" w:cs="Times New Roman"/>
          <w:szCs w:val="21"/>
        </w:rPr>
        <w:t xml:space="preserve">  ）来设计测试用例的。</w:t>
      </w:r>
    </w:p>
    <w:p>
      <w:pPr>
        <w:ind w:firstLine="420"/>
        <w:jc w:val="left"/>
        <w:rPr>
          <w:rFonts w:ascii="Times New Roman" w:hAnsi="Times New Roman" w:cs="Times New Roman"/>
          <w:szCs w:val="21"/>
        </w:rPr>
      </w:pPr>
      <w:r>
        <w:rPr>
          <w:rFonts w:ascii="Times New Roman" w:hAnsi="Times New Roman" w:cs="Times New Roman"/>
          <w:szCs w:val="21"/>
        </w:rPr>
        <w:t xml:space="preserve">A.应用范围  </w:t>
      </w:r>
      <w:r>
        <w:rPr>
          <w:rFonts w:ascii="Times New Roman" w:hAnsi="Times New Roman" w:cs="Times New Roman"/>
          <w:szCs w:val="21"/>
          <w:highlight w:val="none"/>
        </w:rPr>
        <w:t xml:space="preserve">   B.内部逻辑</w:t>
      </w:r>
      <w:r>
        <w:rPr>
          <w:rFonts w:ascii="Times New Roman" w:hAnsi="Times New Roman" w:cs="Times New Roman"/>
          <w:szCs w:val="21"/>
        </w:rPr>
        <w:t xml:space="preserve">    </w:t>
      </w:r>
      <w:r>
        <w:rPr>
          <w:rFonts w:ascii="Times New Roman" w:hAnsi="Times New Roman" w:cs="Times New Roman"/>
          <w:szCs w:val="21"/>
          <w:highlight w:val="red"/>
        </w:rPr>
        <w:t xml:space="preserve"> C.功能   </w:t>
      </w:r>
      <w:r>
        <w:rPr>
          <w:rFonts w:ascii="Times New Roman" w:hAnsi="Times New Roman" w:cs="Times New Roman"/>
          <w:szCs w:val="21"/>
        </w:rPr>
        <w:t xml:space="preserve">  D.输入数据</w:t>
      </w:r>
    </w:p>
    <w:p>
      <w:pPr>
        <w:ind w:firstLine="0" w:firstLineChars="0"/>
        <w:rPr>
          <w:rFonts w:ascii="Times New Roman" w:hAnsi="Times New Roman" w:cs="Times New Roman"/>
          <w:szCs w:val="21"/>
        </w:rPr>
      </w:pPr>
      <w:r>
        <w:rPr>
          <w:rFonts w:ascii="Times New Roman" w:hAnsi="Times New Roman" w:cs="Times New Roman"/>
          <w:szCs w:val="21"/>
        </w:rPr>
        <w:t>49、单元测试的对象可以是软件设计的最小单位—一个</w:t>
      </w:r>
      <w:r>
        <w:rPr>
          <w:rFonts w:ascii="Times New Roman" w:hAnsi="Times New Roman" w:cs="Times New Roman"/>
          <w:szCs w:val="21"/>
          <w:u w:val="single"/>
        </w:rPr>
        <w:t xml:space="preserve">   </w:t>
      </w:r>
      <w:r>
        <w:rPr>
          <w:rFonts w:hint="eastAsia" w:ascii="Times New Roman" w:hAnsi="Times New Roman" w:cs="Times New Roman"/>
          <w:szCs w:val="21"/>
          <w:u w:val="single"/>
        </w:rPr>
        <w:t>具体函数</w:t>
      </w:r>
      <w:r>
        <w:rPr>
          <w:rFonts w:ascii="Times New Roman" w:hAnsi="Times New Roman" w:cs="Times New Roman"/>
          <w:szCs w:val="21"/>
          <w:u w:val="single"/>
        </w:rPr>
        <w:t xml:space="preserve">  </w:t>
      </w:r>
      <w:r>
        <w:rPr>
          <w:rFonts w:ascii="Times New Roman" w:hAnsi="Times New Roman" w:cs="Times New Roman"/>
          <w:szCs w:val="21"/>
        </w:rPr>
        <w:t>或者一个类的方法，也可以是一个功能模块、组件。</w:t>
      </w:r>
    </w:p>
    <w:p>
      <w:pPr>
        <w:ind w:firstLine="0" w:firstLineChars="0"/>
        <w:rPr>
          <w:rFonts w:ascii="Times New Roman" w:hAnsi="Times New Roman" w:cs="Times New Roman"/>
          <w:szCs w:val="21"/>
        </w:rPr>
      </w:pPr>
      <w:r>
        <w:rPr>
          <w:rFonts w:ascii="Times New Roman" w:hAnsi="Times New Roman" w:cs="Times New Roman"/>
          <w:szCs w:val="21"/>
        </w:rPr>
        <w:t>50、安全性一般分为两个层次，即应用程序级别的安全性和</w:t>
      </w:r>
      <w:r>
        <w:rPr>
          <w:rFonts w:ascii="Times New Roman" w:hAnsi="Times New Roman" w:cs="Times New Roman"/>
          <w:szCs w:val="21"/>
          <w:u w:val="single"/>
        </w:rPr>
        <w:t xml:space="preserve">  </w:t>
      </w:r>
      <w:r>
        <w:rPr>
          <w:rFonts w:hint="eastAsia" w:ascii="Times New Roman" w:hAnsi="Times New Roman" w:cs="Times New Roman"/>
          <w:szCs w:val="21"/>
          <w:u w:val="single"/>
        </w:rPr>
        <w:t>系统级别</w:t>
      </w:r>
      <w:r>
        <w:rPr>
          <w:rFonts w:ascii="Times New Roman" w:hAnsi="Times New Roman" w:cs="Times New Roman"/>
          <w:szCs w:val="21"/>
          <w:u w:val="single"/>
        </w:rPr>
        <w:t xml:space="preserve">        </w:t>
      </w:r>
      <w:r>
        <w:rPr>
          <w:rFonts w:ascii="Times New Roman" w:hAnsi="Times New Roman" w:cs="Times New Roman"/>
          <w:szCs w:val="21"/>
        </w:rPr>
        <w:t>的安全性。</w:t>
      </w:r>
    </w:p>
    <w:p>
      <w:pPr>
        <w:topLinePunct/>
        <w:ind w:firstLine="0" w:firstLineChars="0"/>
        <w:rPr>
          <w:rFonts w:ascii="Times New Roman" w:hAnsi="Times New Roman" w:cs="Times New Roman"/>
          <w:color w:val="00B050"/>
          <w:szCs w:val="21"/>
        </w:rPr>
      </w:pPr>
      <w:r>
        <w:rPr>
          <w:rFonts w:ascii="Times New Roman" w:hAnsi="Times New Roman" w:cs="Times New Roman"/>
          <w:color w:val="00B050"/>
          <w:szCs w:val="21"/>
        </w:rPr>
        <w:t xml:space="preserve">51、划分软件测试属于白盒测试还是黑盒测试的依据是（  </w:t>
      </w:r>
      <w:r>
        <w:rPr>
          <w:rFonts w:hint="eastAsia" w:ascii="Times New Roman" w:hAnsi="Times New Roman" w:cs="Times New Roman"/>
          <w:color w:val="00B050"/>
          <w:szCs w:val="21"/>
          <w:lang w:val="en-US" w:eastAsia="zh-CN"/>
        </w:rPr>
        <w:t>C</w:t>
      </w:r>
      <w:r>
        <w:rPr>
          <w:rFonts w:ascii="Times New Roman" w:hAnsi="Times New Roman" w:cs="Times New Roman"/>
          <w:color w:val="00B050"/>
          <w:szCs w:val="21"/>
        </w:rPr>
        <w:t>）。</w:t>
      </w:r>
    </w:p>
    <w:p>
      <w:pPr>
        <w:topLinePunct/>
        <w:ind w:firstLine="420"/>
        <w:rPr>
          <w:rFonts w:ascii="Times New Roman" w:hAnsi="Times New Roman" w:cs="Times New Roman"/>
          <w:szCs w:val="21"/>
        </w:rPr>
      </w:pPr>
      <w:r>
        <w:rPr>
          <w:rFonts w:ascii="Times New Roman" w:hAnsi="Times New Roman" w:cs="Times New Roman"/>
          <w:szCs w:val="21"/>
        </w:rPr>
        <w:t>A. 是否执行程序代码        B. 是否能看到软件设计文档；</w:t>
      </w:r>
    </w:p>
    <w:p>
      <w:pPr>
        <w:topLinePunct/>
        <w:ind w:firstLine="420"/>
        <w:rPr>
          <w:rFonts w:ascii="Times New Roman" w:hAnsi="Times New Roman" w:cs="Times New Roman"/>
          <w:szCs w:val="21"/>
        </w:rPr>
      </w:pPr>
      <w:r>
        <w:rPr>
          <w:rFonts w:ascii="Times New Roman" w:hAnsi="Times New Roman" w:cs="Times New Roman"/>
          <w:szCs w:val="21"/>
          <w:highlight w:val="yellow"/>
        </w:rPr>
        <w:t xml:space="preserve">C. 是否能看到被测源程序 </w:t>
      </w:r>
      <w:r>
        <w:rPr>
          <w:rFonts w:ascii="Times New Roman" w:hAnsi="Times New Roman" w:cs="Times New Roman"/>
          <w:szCs w:val="21"/>
        </w:rPr>
        <w:t xml:space="preserve">   D. 运行结果是否确定</w:t>
      </w:r>
    </w:p>
    <w:p>
      <w:pPr>
        <w:topLinePunct/>
        <w:ind w:firstLine="0" w:firstLineChars="0"/>
        <w:jc w:val="left"/>
        <w:rPr>
          <w:rFonts w:ascii="Times New Roman" w:hAnsi="Times New Roman" w:cs="Times New Roman"/>
          <w:szCs w:val="21"/>
        </w:rPr>
      </w:pPr>
      <w:r>
        <w:rPr>
          <w:rFonts w:ascii="Times New Roman" w:hAnsi="Times New Roman" w:cs="Times New Roman"/>
          <w:szCs w:val="21"/>
        </w:rPr>
        <w:t xml:space="preserve">52、下列项目中不属于测试文档的是（ </w:t>
      </w:r>
      <w:r>
        <w:rPr>
          <w:rFonts w:hint="eastAsia" w:ascii="Times New Roman" w:hAnsi="Times New Roman" w:cs="Times New Roman"/>
          <w:szCs w:val="21"/>
          <w:lang w:val="en-US" w:eastAsia="zh-CN"/>
        </w:rPr>
        <w:t>C</w:t>
      </w:r>
      <w:r>
        <w:rPr>
          <w:rFonts w:ascii="Times New Roman" w:hAnsi="Times New Roman" w:cs="Times New Roman"/>
          <w:szCs w:val="21"/>
        </w:rPr>
        <w:t xml:space="preserve"> ）。</w:t>
      </w:r>
    </w:p>
    <w:p>
      <w:pPr>
        <w:topLinePunct/>
        <w:ind w:firstLine="420"/>
        <w:jc w:val="left"/>
        <w:rPr>
          <w:rFonts w:ascii="Times New Roman" w:hAnsi="Times New Roman" w:cs="Times New Roman"/>
          <w:szCs w:val="21"/>
        </w:rPr>
      </w:pPr>
      <w:r>
        <w:rPr>
          <w:rFonts w:ascii="Times New Roman" w:hAnsi="Times New Roman" w:cs="Times New Roman"/>
          <w:szCs w:val="21"/>
        </w:rPr>
        <w:t xml:space="preserve">A. 测试计划    B. 测试用例      </w:t>
      </w:r>
      <w:r>
        <w:rPr>
          <w:rFonts w:ascii="Times New Roman" w:hAnsi="Times New Roman" w:cs="Times New Roman"/>
          <w:szCs w:val="21"/>
          <w:highlight w:val="yellow"/>
        </w:rPr>
        <w:t xml:space="preserve">C. 程序流程图 </w:t>
      </w:r>
      <w:r>
        <w:rPr>
          <w:rFonts w:ascii="Times New Roman" w:hAnsi="Times New Roman" w:cs="Times New Roman"/>
          <w:szCs w:val="21"/>
        </w:rPr>
        <w:t xml:space="preserve">    D. 测试报告</w:t>
      </w:r>
    </w:p>
    <w:p>
      <w:pPr>
        <w:ind w:firstLine="0" w:firstLineChars="0"/>
        <w:jc w:val="left"/>
        <w:rPr>
          <w:rFonts w:ascii="Times New Roman" w:hAnsi="Times New Roman" w:cs="Times New Roman"/>
          <w:szCs w:val="21"/>
        </w:rPr>
      </w:pPr>
      <w:r>
        <w:rPr>
          <w:rFonts w:ascii="Times New Roman" w:hAnsi="Times New Roman" w:cs="Times New Roman"/>
          <w:szCs w:val="21"/>
        </w:rPr>
        <w:t>53、导致软件缺陷最多的阶段往往是（  ）阶段。</w:t>
      </w:r>
    </w:p>
    <w:p>
      <w:pPr>
        <w:ind w:firstLine="420"/>
        <w:jc w:val="left"/>
        <w:rPr>
          <w:rFonts w:ascii="Times New Roman" w:hAnsi="Times New Roman" w:cs="Times New Roman"/>
          <w:szCs w:val="21"/>
        </w:rPr>
      </w:pPr>
      <w:r>
        <w:rPr>
          <w:rFonts w:ascii="Times New Roman" w:hAnsi="Times New Roman" w:cs="Times New Roman"/>
          <w:szCs w:val="21"/>
          <w:highlight w:val="red"/>
        </w:rPr>
        <w:t xml:space="preserve">A.需求规格说明书  </w:t>
      </w:r>
      <w:r>
        <w:rPr>
          <w:rFonts w:ascii="Times New Roman" w:hAnsi="Times New Roman" w:cs="Times New Roman"/>
          <w:szCs w:val="21"/>
        </w:rPr>
        <w:t xml:space="preserve">   </w:t>
      </w:r>
      <w:r>
        <w:rPr>
          <w:rFonts w:ascii="Times New Roman" w:hAnsi="Times New Roman" w:cs="Times New Roman"/>
          <w:szCs w:val="21"/>
          <w:highlight w:val="none"/>
        </w:rPr>
        <w:t xml:space="preserve">B.系统设计 </w:t>
      </w:r>
      <w:r>
        <w:rPr>
          <w:rFonts w:ascii="Times New Roman" w:hAnsi="Times New Roman" w:cs="Times New Roman"/>
          <w:szCs w:val="21"/>
        </w:rPr>
        <w:t xml:space="preserve">    C.编码     D.系统测试</w:t>
      </w:r>
    </w:p>
    <w:p>
      <w:pPr>
        <w:ind w:firstLine="420"/>
        <w:jc w:val="left"/>
        <w:rPr>
          <w:rFonts w:ascii="Times New Roman" w:hAnsi="Times New Roman" w:cs="Times New Roman"/>
          <w:color w:val="C0504D" w:themeColor="accent2"/>
          <w:szCs w:val="21"/>
          <w14:textFill>
            <w14:solidFill>
              <w14:schemeClr w14:val="accent2"/>
            </w14:solidFill>
          </w14:textFill>
        </w:rPr>
      </w:pPr>
      <w:r>
        <w:rPr>
          <w:rFonts w:ascii="微软雅黑" w:hAnsi="微软雅黑" w:eastAsia="微软雅黑" w:cs="微软雅黑"/>
          <w:i w:val="0"/>
          <w:iCs w:val="0"/>
          <w:caps w:val="0"/>
          <w:color w:val="C0504D" w:themeColor="accent2"/>
          <w:spacing w:val="0"/>
          <w:sz w:val="19"/>
          <w:szCs w:val="19"/>
          <w:shd w:val="clear" w:fill="FFFFFF"/>
          <w14:textFill>
            <w14:solidFill>
              <w14:schemeClr w14:val="accent2"/>
            </w14:solidFill>
          </w14:textFill>
        </w:rPr>
        <w:t>软件缺陷产生的主要原因有：需求规格说明错误；设计错误；程序代码有误；其他。</w:t>
      </w:r>
      <w:r>
        <w:rPr>
          <w:rFonts w:hint="eastAsia" w:ascii="微软雅黑" w:hAnsi="微软雅黑" w:eastAsia="微软雅黑" w:cs="微软雅黑"/>
          <w:i w:val="0"/>
          <w:iCs w:val="0"/>
          <w:caps w:val="0"/>
          <w:color w:val="C0504D" w:themeColor="accent2"/>
          <w:spacing w:val="0"/>
          <w:sz w:val="19"/>
          <w:szCs w:val="19"/>
          <w:shd w:val="clear" w:fill="FFFFFF"/>
          <w14:textFill>
            <w14:solidFill>
              <w14:schemeClr w14:val="accent2"/>
            </w14:solidFill>
          </w14:textFill>
        </w:rPr>
        <w:br w:type="textWrapping"/>
      </w:r>
      <w:r>
        <w:rPr>
          <w:rFonts w:hint="eastAsia" w:ascii="微软雅黑" w:hAnsi="微软雅黑" w:eastAsia="微软雅黑" w:cs="微软雅黑"/>
          <w:i w:val="0"/>
          <w:iCs w:val="0"/>
          <w:caps w:val="0"/>
          <w:color w:val="C0504D" w:themeColor="accent2"/>
          <w:spacing w:val="0"/>
          <w:sz w:val="19"/>
          <w:szCs w:val="19"/>
          <w:shd w:val="clear" w:fill="FFFFFF"/>
          <w14:textFill>
            <w14:solidFill>
              <w14:schemeClr w14:val="accent2"/>
            </w14:solidFill>
          </w14:textFill>
        </w:rPr>
        <w:t>其中在需求分析阶段引入的缺陷最多，修复的成本又最低。</w:t>
      </w:r>
    </w:p>
    <w:p>
      <w:pPr>
        <w:ind w:firstLine="0" w:firstLineChars="0"/>
        <w:rPr>
          <w:rFonts w:ascii="Times New Roman" w:hAnsi="Times New Roman" w:cs="Times New Roman"/>
          <w:szCs w:val="21"/>
        </w:rPr>
      </w:pPr>
      <w:r>
        <w:rPr>
          <w:rFonts w:ascii="Times New Roman" w:hAnsi="Times New Roman" w:cs="Times New Roman"/>
          <w:szCs w:val="21"/>
        </w:rPr>
        <w:t>54、分布式对象测试中要注意的情况包括</w:t>
      </w:r>
      <w:r>
        <w:rPr>
          <w:rFonts w:ascii="Times New Roman" w:hAnsi="Times New Roman" w:cs="Times New Roman"/>
          <w:szCs w:val="21"/>
          <w:u w:val="single"/>
        </w:rPr>
        <w:t xml:space="preserve">    </w:t>
      </w:r>
      <w:r>
        <w:rPr>
          <w:rFonts w:ascii="Times New Roman" w:hAnsi="Times New Roman" w:cs="Times New Roman"/>
          <w:szCs w:val="21"/>
          <w:highlight w:val="red"/>
          <w:u w:val="single"/>
        </w:rPr>
        <w:t xml:space="preserve">局部故障  </w:t>
      </w:r>
      <w:r>
        <w:rPr>
          <w:rFonts w:ascii="Times New Roman" w:hAnsi="Times New Roman" w:cs="Times New Roman"/>
          <w:szCs w:val="21"/>
          <w:u w:val="single"/>
        </w:rPr>
        <w:t xml:space="preserve">   </w:t>
      </w:r>
      <w:r>
        <w:rPr>
          <w:rFonts w:ascii="Times New Roman" w:hAnsi="Times New Roman" w:cs="Times New Roman"/>
          <w:szCs w:val="21"/>
        </w:rPr>
        <w:t>、超时、结构的动态性。</w:t>
      </w:r>
    </w:p>
    <w:p>
      <w:pPr>
        <w:pStyle w:val="12"/>
        <w:widowControl w:val="0"/>
        <w:numPr>
          <w:ilvl w:val="0"/>
          <w:numId w:val="2"/>
        </w:numPr>
        <w:ind w:firstLineChars="0"/>
        <w:rPr>
          <w:rFonts w:ascii="Times New Roman" w:hAnsi="Times New Roman" w:cs="Times New Roman"/>
          <w:szCs w:val="21"/>
        </w:rPr>
      </w:pPr>
      <w:r>
        <w:rPr>
          <w:rFonts w:ascii="Times New Roman" w:hAnsi="Times New Roman" w:cs="Times New Roman"/>
          <w:szCs w:val="21"/>
        </w:rPr>
        <w:t>测试评估是软件测试的一个阶段性的结论，以确定测试是否达到</w:t>
      </w:r>
      <w:r>
        <w:rPr>
          <w:rFonts w:ascii="Times New Roman" w:hAnsi="Times New Roman" w:cs="Times New Roman"/>
          <w:szCs w:val="21"/>
          <w:u w:val="single"/>
        </w:rPr>
        <w:t xml:space="preserve">           </w:t>
      </w:r>
      <w:r>
        <w:rPr>
          <w:rFonts w:ascii="Times New Roman" w:hAnsi="Times New Roman" w:cs="Times New Roman"/>
          <w:szCs w:val="21"/>
        </w:rPr>
        <w:t>的标准。</w:t>
      </w:r>
    </w:p>
    <w:p>
      <w:pPr>
        <w:ind w:firstLine="0" w:firstLineChars="0"/>
        <w:jc w:val="left"/>
        <w:rPr>
          <w:rFonts w:ascii="Times New Roman" w:hAnsi="Times New Roman" w:cs="Times New Roman"/>
          <w:szCs w:val="21"/>
        </w:rPr>
      </w:pPr>
      <w:r>
        <w:rPr>
          <w:rFonts w:ascii="Times New Roman" w:hAnsi="Times New Roman" w:cs="Times New Roman"/>
          <w:szCs w:val="21"/>
        </w:rPr>
        <w:t>56、对程序的测试最好由（  ）来做。</w:t>
      </w:r>
    </w:p>
    <w:p>
      <w:pPr>
        <w:pStyle w:val="12"/>
        <w:ind w:left="360" w:firstLine="0" w:firstLineChars="0"/>
        <w:jc w:val="left"/>
        <w:rPr>
          <w:rFonts w:ascii="Times New Roman" w:hAnsi="Times New Roman" w:cs="Times New Roman"/>
          <w:szCs w:val="21"/>
        </w:rPr>
      </w:pPr>
      <w:r>
        <w:rPr>
          <w:rFonts w:ascii="Times New Roman" w:hAnsi="Times New Roman" w:cs="Times New Roman"/>
          <w:szCs w:val="21"/>
        </w:rPr>
        <w:t xml:space="preserve">A.程序员                   </w:t>
      </w:r>
      <w:r>
        <w:rPr>
          <w:rFonts w:ascii="Times New Roman" w:hAnsi="Times New Roman" w:cs="Times New Roman"/>
          <w:szCs w:val="21"/>
          <w:highlight w:val="red"/>
        </w:rPr>
        <w:t>B.第三方测试机构</w:t>
      </w:r>
      <w:r>
        <w:rPr>
          <w:rFonts w:ascii="Times New Roman" w:hAnsi="Times New Roman" w:cs="Times New Roman"/>
          <w:szCs w:val="21"/>
        </w:rPr>
        <w:t xml:space="preserve">C.程序开发组              </w:t>
      </w:r>
      <w:r>
        <w:rPr>
          <w:rFonts w:ascii="Times New Roman" w:hAnsi="Times New Roman" w:cs="Times New Roman"/>
          <w:szCs w:val="21"/>
          <w:highlight w:val="yellow"/>
        </w:rPr>
        <w:t xml:space="preserve"> D.以上均可</w:t>
      </w:r>
    </w:p>
    <w:p>
      <w:pPr>
        <w:ind w:firstLine="0" w:firstLineChars="0"/>
        <w:jc w:val="left"/>
        <w:rPr>
          <w:rFonts w:ascii="Times New Roman" w:hAnsi="Times New Roman" w:cs="Times New Roman"/>
          <w:szCs w:val="21"/>
        </w:rPr>
      </w:pPr>
      <w:r>
        <w:rPr>
          <w:rFonts w:ascii="Times New Roman" w:hAnsi="Times New Roman" w:cs="Times New Roman"/>
          <w:szCs w:val="21"/>
        </w:rPr>
        <w:t>57、下列软件属性中，软件产品首要满足的应该是（  ）。</w:t>
      </w:r>
    </w:p>
    <w:p>
      <w:pPr>
        <w:pStyle w:val="12"/>
        <w:ind w:left="360" w:firstLine="0" w:firstLineChars="0"/>
        <w:jc w:val="left"/>
        <w:rPr>
          <w:rFonts w:ascii="Times New Roman" w:hAnsi="Times New Roman" w:cs="Times New Roman"/>
          <w:szCs w:val="21"/>
        </w:rPr>
      </w:pPr>
      <w:r>
        <w:rPr>
          <w:rFonts w:ascii="Times New Roman" w:hAnsi="Times New Roman" w:cs="Times New Roman"/>
          <w:szCs w:val="21"/>
          <w:highlight w:val="yellow"/>
        </w:rPr>
        <w:t xml:space="preserve">A.功能需求  </w:t>
      </w:r>
      <w:r>
        <w:rPr>
          <w:rFonts w:ascii="Times New Roman" w:hAnsi="Times New Roman" w:cs="Times New Roman"/>
          <w:szCs w:val="21"/>
        </w:rPr>
        <w:t xml:space="preserve">               B.性能需求C.可扩展性和灵活性         D.路径覆盖</w:t>
      </w:r>
    </w:p>
    <w:p>
      <w:pPr>
        <w:ind w:firstLine="0" w:firstLineChars="0"/>
        <w:jc w:val="left"/>
        <w:rPr>
          <w:rFonts w:ascii="Times New Roman" w:hAnsi="Times New Roman" w:cs="Times New Roman"/>
          <w:szCs w:val="21"/>
        </w:rPr>
      </w:pPr>
      <w:r>
        <w:rPr>
          <w:rFonts w:ascii="Times New Roman" w:hAnsi="Times New Roman" w:cs="Times New Roman"/>
          <w:szCs w:val="21"/>
        </w:rPr>
        <w:t>58、与设计测试用例无关的文档是（  ）。</w:t>
      </w:r>
    </w:p>
    <w:p>
      <w:pPr>
        <w:pStyle w:val="12"/>
        <w:ind w:left="360" w:firstLine="0" w:firstLineChars="0"/>
        <w:jc w:val="left"/>
        <w:rPr>
          <w:rFonts w:ascii="Times New Roman" w:hAnsi="Times New Roman" w:cs="Times New Roman"/>
          <w:szCs w:val="21"/>
        </w:rPr>
      </w:pPr>
      <w:r>
        <w:rPr>
          <w:rFonts w:ascii="Times New Roman" w:hAnsi="Times New Roman" w:cs="Times New Roman"/>
          <w:szCs w:val="21"/>
          <w:highlight w:val="yellow"/>
        </w:rPr>
        <w:t xml:space="preserve">A.项目开发计划   </w:t>
      </w:r>
      <w:r>
        <w:rPr>
          <w:rFonts w:ascii="Times New Roman" w:hAnsi="Times New Roman" w:cs="Times New Roman"/>
          <w:szCs w:val="21"/>
        </w:rPr>
        <w:t xml:space="preserve">          B.需求规格说明书C.设计说明书               D.源程序</w:t>
      </w:r>
    </w:p>
    <w:p>
      <w:pPr>
        <w:ind w:firstLine="0" w:firstLineChars="0"/>
        <w:jc w:val="left"/>
        <w:rPr>
          <w:rFonts w:ascii="Times New Roman" w:hAnsi="Times New Roman" w:cs="Times New Roman"/>
          <w:szCs w:val="21"/>
        </w:rPr>
      </w:pPr>
      <w:r>
        <w:rPr>
          <w:rFonts w:ascii="Times New Roman" w:hAnsi="Times New Roman" w:cs="Times New Roman"/>
          <w:szCs w:val="21"/>
        </w:rPr>
        <w:t>59、程序的三种基本结构是（   ）。</w:t>
      </w:r>
    </w:p>
    <w:p>
      <w:pPr>
        <w:pStyle w:val="12"/>
        <w:ind w:left="360" w:firstLine="0" w:firstLineChars="0"/>
        <w:jc w:val="left"/>
        <w:rPr>
          <w:rFonts w:ascii="Times New Roman" w:hAnsi="Times New Roman" w:cs="Times New Roman"/>
          <w:szCs w:val="21"/>
        </w:rPr>
      </w:pPr>
      <w:r>
        <w:rPr>
          <w:rFonts w:ascii="Times New Roman" w:hAnsi="Times New Roman" w:cs="Times New Roman"/>
          <w:szCs w:val="21"/>
        </w:rPr>
        <w:t xml:space="preserve">A.过程子、程序、分程序  </w:t>
      </w:r>
      <w:r>
        <w:rPr>
          <w:rFonts w:ascii="Times New Roman" w:hAnsi="Times New Roman" w:cs="Times New Roman"/>
          <w:szCs w:val="21"/>
          <w:highlight w:val="yellow"/>
        </w:rPr>
        <w:t>B.顺序、选择、循环</w:t>
      </w:r>
      <w:r>
        <w:rPr>
          <w:rFonts w:ascii="Times New Roman" w:hAnsi="Times New Roman" w:cs="Times New Roman"/>
          <w:szCs w:val="21"/>
        </w:rPr>
        <w:t xml:space="preserve">  C.递归、堆栈、队列    D.调用、返回、转移</w:t>
      </w:r>
    </w:p>
    <w:p>
      <w:pPr>
        <w:ind w:firstLine="0" w:firstLineChars="0"/>
        <w:jc w:val="left"/>
        <w:rPr>
          <w:rFonts w:ascii="Times New Roman" w:hAnsi="Times New Roman" w:cs="Times New Roman"/>
          <w:szCs w:val="21"/>
        </w:rPr>
      </w:pPr>
      <w:r>
        <w:rPr>
          <w:rFonts w:ascii="Times New Roman" w:hAnsi="Times New Roman" w:cs="Times New Roman"/>
          <w:szCs w:val="21"/>
        </w:rPr>
        <w:t>60、发现错误能力最弱的（  ）。</w:t>
      </w:r>
    </w:p>
    <w:p>
      <w:pPr>
        <w:pStyle w:val="12"/>
        <w:ind w:left="360" w:firstLine="0" w:firstLineChars="0"/>
        <w:jc w:val="left"/>
        <w:rPr>
          <w:rFonts w:ascii="Times New Roman" w:hAnsi="Times New Roman" w:cs="Times New Roman"/>
          <w:szCs w:val="21"/>
        </w:rPr>
      </w:pPr>
      <w:r>
        <w:rPr>
          <w:rFonts w:ascii="Times New Roman" w:hAnsi="Times New Roman" w:cs="Times New Roman"/>
          <w:szCs w:val="21"/>
          <w:highlight w:val="red"/>
        </w:rPr>
        <w:t xml:space="preserve">A.语句覆盖   </w:t>
      </w:r>
      <w:r>
        <w:rPr>
          <w:rFonts w:ascii="Times New Roman" w:hAnsi="Times New Roman" w:cs="Times New Roman"/>
          <w:szCs w:val="21"/>
        </w:rPr>
        <w:t xml:space="preserve">      B.判定覆盖      C.条件覆盖         D.路径覆盖</w:t>
      </w:r>
    </w:p>
    <w:p>
      <w:pPr>
        <w:ind w:firstLine="0" w:firstLineChars="0"/>
        <w:rPr>
          <w:rFonts w:ascii="Times New Roman" w:hAnsi="Times New Roman" w:cs="Times New Roman"/>
          <w:szCs w:val="21"/>
        </w:rPr>
      </w:pPr>
      <w:r>
        <w:rPr>
          <w:rFonts w:ascii="Times New Roman" w:hAnsi="Times New Roman" w:cs="Times New Roman"/>
          <w:szCs w:val="21"/>
        </w:rPr>
        <w:t>61、一个基本的软件缺陷生命周期包含3个状态：新打开的、</w:t>
      </w:r>
      <w:r>
        <w:rPr>
          <w:rFonts w:ascii="Times New Roman" w:hAnsi="Times New Roman" w:cs="Times New Roman"/>
          <w:szCs w:val="21"/>
          <w:u w:val="single"/>
        </w:rPr>
        <w:t xml:space="preserve">     </w:t>
      </w:r>
      <w:r>
        <w:rPr>
          <w:rFonts w:hint="eastAsia" w:ascii="Times New Roman" w:hAnsi="Times New Roman" w:cs="Times New Roman"/>
          <w:szCs w:val="21"/>
          <w:u w:val="single"/>
        </w:rPr>
        <w:t>已修正的</w:t>
      </w:r>
      <w:r>
        <w:rPr>
          <w:rFonts w:ascii="Times New Roman" w:hAnsi="Times New Roman" w:cs="Times New Roman"/>
          <w:szCs w:val="21"/>
          <w:u w:val="single"/>
        </w:rPr>
        <w:t xml:space="preserve">      </w:t>
      </w:r>
      <w:r>
        <w:rPr>
          <w:rFonts w:ascii="Times New Roman" w:hAnsi="Times New Roman" w:cs="Times New Roman"/>
          <w:szCs w:val="21"/>
        </w:rPr>
        <w:t>和已关闭。</w:t>
      </w:r>
    </w:p>
    <w:p>
      <w:pPr>
        <w:ind w:firstLine="0" w:firstLineChars="0"/>
        <w:jc w:val="left"/>
        <w:rPr>
          <w:rFonts w:ascii="Times New Roman" w:hAnsi="Times New Roman" w:cs="Times New Roman"/>
          <w:szCs w:val="21"/>
        </w:rPr>
      </w:pPr>
      <w:r>
        <w:rPr>
          <w:rFonts w:ascii="Times New Roman" w:hAnsi="Times New Roman" w:cs="Times New Roman"/>
          <w:szCs w:val="21"/>
        </w:rPr>
        <w:t>62、软件测试计划的内容应包括（   ）</w:t>
      </w:r>
    </w:p>
    <w:p>
      <w:pPr>
        <w:ind w:firstLine="420"/>
        <w:jc w:val="left"/>
        <w:rPr>
          <w:rFonts w:ascii="Times New Roman" w:hAnsi="Times New Roman" w:cs="Times New Roman"/>
          <w:szCs w:val="21"/>
          <w:highlight w:val="red"/>
        </w:rPr>
      </w:pPr>
      <w:r>
        <w:rPr>
          <w:rFonts w:ascii="Times New Roman" w:hAnsi="Times New Roman" w:cs="Times New Roman"/>
          <w:szCs w:val="21"/>
          <w:highlight w:val="yellow"/>
        </w:rPr>
        <w:t xml:space="preserve">A.测试目的、背景 </w:t>
      </w:r>
      <w:r>
        <w:rPr>
          <w:rFonts w:ascii="Times New Roman" w:hAnsi="Times New Roman" w:cs="Times New Roman"/>
          <w:szCs w:val="21"/>
        </w:rPr>
        <w:t xml:space="preserve">   B.被测软件的功能、输入和输出   C.测试内容和评价标准     </w:t>
      </w:r>
      <w:r>
        <w:rPr>
          <w:rFonts w:ascii="Times New Roman" w:hAnsi="Times New Roman" w:cs="Times New Roman"/>
          <w:szCs w:val="21"/>
          <w:highlight w:val="red"/>
        </w:rPr>
        <w:t>D.以上全部</w:t>
      </w:r>
    </w:p>
    <w:p>
      <w:pPr>
        <w:ind w:firstLine="0" w:firstLineChars="0"/>
        <w:jc w:val="left"/>
        <w:rPr>
          <w:rFonts w:ascii="Times New Roman" w:hAnsi="Times New Roman" w:cs="Times New Roman"/>
          <w:szCs w:val="21"/>
        </w:rPr>
      </w:pPr>
      <w:r>
        <w:rPr>
          <w:rFonts w:ascii="Times New Roman" w:hAnsi="Times New Roman" w:cs="Times New Roman"/>
          <w:szCs w:val="21"/>
        </w:rPr>
        <w:t>63、软件测试是采用(  )执行软件的活动。</w:t>
      </w:r>
    </w:p>
    <w:p>
      <w:pPr>
        <w:ind w:firstLine="420"/>
        <w:jc w:val="left"/>
        <w:rPr>
          <w:rFonts w:ascii="Times New Roman" w:hAnsi="Times New Roman" w:cs="Times New Roman"/>
          <w:szCs w:val="21"/>
        </w:rPr>
      </w:pPr>
      <w:r>
        <w:rPr>
          <w:rFonts w:ascii="Times New Roman" w:hAnsi="Times New Roman" w:cs="Times New Roman"/>
          <w:szCs w:val="21"/>
        </w:rPr>
        <w:t xml:space="preserve">A.输入条件    B.输入数据     C.测试环境     </w:t>
      </w:r>
      <w:r>
        <w:rPr>
          <w:rFonts w:ascii="Times New Roman" w:hAnsi="Times New Roman" w:cs="Times New Roman"/>
          <w:szCs w:val="21"/>
          <w:highlight w:val="yellow"/>
        </w:rPr>
        <w:t>D.测试用例</w:t>
      </w:r>
    </w:p>
    <w:p>
      <w:pPr>
        <w:ind w:firstLine="0" w:firstLineChars="0"/>
        <w:jc w:val="left"/>
        <w:rPr>
          <w:rFonts w:ascii="Times New Roman" w:hAnsi="Times New Roman" w:cs="Times New Roman"/>
          <w:szCs w:val="21"/>
        </w:rPr>
      </w:pPr>
      <w:r>
        <w:rPr>
          <w:rFonts w:ascii="Times New Roman" w:hAnsi="Times New Roman" w:cs="Times New Roman"/>
          <w:szCs w:val="21"/>
        </w:rPr>
        <w:t>64、在指定条件下使用时，软件产品维持规定的性能水平的能力，这是指软件外部质量的（   ）。</w:t>
      </w:r>
    </w:p>
    <w:p>
      <w:pPr>
        <w:ind w:firstLine="434" w:firstLineChars="207"/>
        <w:jc w:val="left"/>
        <w:rPr>
          <w:rFonts w:ascii="Times New Roman" w:hAnsi="Times New Roman" w:cs="Times New Roman"/>
          <w:szCs w:val="21"/>
        </w:rPr>
      </w:pPr>
      <w:r>
        <w:rPr>
          <w:rFonts w:ascii="Times New Roman" w:hAnsi="Times New Roman" w:cs="Times New Roman"/>
          <w:szCs w:val="21"/>
        </w:rPr>
        <w:t xml:space="preserve">A.效率             B.易用性     C.功能性           </w:t>
      </w:r>
      <w:r>
        <w:rPr>
          <w:rFonts w:ascii="Times New Roman" w:hAnsi="Times New Roman" w:cs="Times New Roman"/>
          <w:szCs w:val="21"/>
          <w:highlight w:val="yellow"/>
        </w:rPr>
        <w:t>D.可靠性</w:t>
      </w:r>
    </w:p>
    <w:p>
      <w:pPr>
        <w:ind w:firstLine="0" w:firstLineChars="0"/>
        <w:jc w:val="left"/>
        <w:rPr>
          <w:rFonts w:ascii="Times New Roman" w:hAnsi="Times New Roman" w:cs="Times New Roman"/>
          <w:szCs w:val="21"/>
        </w:rPr>
      </w:pPr>
      <w:r>
        <w:rPr>
          <w:rFonts w:ascii="Times New Roman" w:hAnsi="Times New Roman" w:cs="Times New Roman"/>
          <w:szCs w:val="21"/>
        </w:rPr>
        <w:t>65、下列哪种测试方法是根据输出对输入的依赖关系来设计测试用例的（    ）</w:t>
      </w:r>
    </w:p>
    <w:p>
      <w:pPr>
        <w:ind w:firstLine="420"/>
        <w:jc w:val="left"/>
        <w:rPr>
          <w:rFonts w:ascii="Times New Roman" w:hAnsi="Times New Roman" w:cs="Times New Roman"/>
          <w:szCs w:val="21"/>
        </w:rPr>
      </w:pPr>
      <w:r>
        <w:rPr>
          <w:rFonts w:ascii="Times New Roman" w:hAnsi="Times New Roman" w:cs="Times New Roman"/>
          <w:szCs w:val="21"/>
        </w:rPr>
        <w:t xml:space="preserve">A.路径覆盖法    B.等价类划分法 </w:t>
      </w:r>
      <w:r>
        <w:rPr>
          <w:rFonts w:ascii="Times New Roman" w:hAnsi="Times New Roman" w:cs="Times New Roman"/>
          <w:szCs w:val="21"/>
          <w:highlight w:val="yellow"/>
        </w:rPr>
        <w:t xml:space="preserve">  C.因果图法  </w:t>
      </w:r>
      <w:r>
        <w:rPr>
          <w:rFonts w:ascii="Times New Roman" w:hAnsi="Times New Roman" w:cs="Times New Roman"/>
          <w:szCs w:val="21"/>
        </w:rPr>
        <w:t xml:space="preserve">   D.基于风险的测试</w:t>
      </w:r>
    </w:p>
    <w:p>
      <w:pPr>
        <w:ind w:firstLine="0" w:firstLineChars="0"/>
        <w:jc w:val="left"/>
        <w:rPr>
          <w:rFonts w:ascii="Times New Roman" w:hAnsi="Times New Roman" w:cs="Times New Roman"/>
          <w:szCs w:val="21"/>
        </w:rPr>
      </w:pPr>
      <w:r>
        <w:rPr>
          <w:rFonts w:ascii="Times New Roman" w:hAnsi="Times New Roman" w:cs="Times New Roman"/>
          <w:szCs w:val="21"/>
        </w:rPr>
        <w:t>66、软件生存周期过程中，修复缺陷代价最大的阶段是（  ）</w:t>
      </w:r>
    </w:p>
    <w:p>
      <w:pPr>
        <w:ind w:firstLine="420"/>
        <w:jc w:val="left"/>
        <w:rPr>
          <w:rFonts w:ascii="Times New Roman" w:hAnsi="Times New Roman" w:cs="Times New Roman"/>
          <w:szCs w:val="21"/>
        </w:rPr>
      </w:pPr>
      <w:r>
        <w:rPr>
          <w:rFonts w:ascii="Times New Roman" w:hAnsi="Times New Roman" w:cs="Times New Roman"/>
          <w:szCs w:val="21"/>
        </w:rPr>
        <w:t xml:space="preserve">A 需求阶段       B 设计阶段    C 编程阶段              </w:t>
      </w:r>
      <w:r>
        <w:rPr>
          <w:rFonts w:ascii="Times New Roman" w:hAnsi="Times New Roman" w:cs="Times New Roman"/>
          <w:szCs w:val="21"/>
          <w:highlight w:val="yellow"/>
        </w:rPr>
        <w:t xml:space="preserve"> D发布运行阶段</w:t>
      </w:r>
    </w:p>
    <w:p>
      <w:pPr>
        <w:ind w:firstLine="0" w:firstLineChars="0"/>
        <w:jc w:val="left"/>
        <w:rPr>
          <w:rFonts w:ascii="Times New Roman" w:hAnsi="Times New Roman" w:cs="Times New Roman"/>
          <w:szCs w:val="21"/>
        </w:rPr>
      </w:pPr>
      <w:r>
        <w:rPr>
          <w:rFonts w:ascii="Times New Roman" w:hAnsi="Times New Roman" w:cs="Times New Roman"/>
          <w:szCs w:val="21"/>
        </w:rPr>
        <w:t>67、软件验证和确认是保证软件质量的重要措施，它的实施应该针对（   ）。</w:t>
      </w:r>
    </w:p>
    <w:p>
      <w:pPr>
        <w:ind w:firstLine="434" w:firstLineChars="207"/>
        <w:jc w:val="left"/>
        <w:rPr>
          <w:rFonts w:ascii="Times New Roman" w:hAnsi="Times New Roman" w:cs="Times New Roman"/>
          <w:szCs w:val="21"/>
        </w:rPr>
      </w:pPr>
      <w:r>
        <w:rPr>
          <w:rFonts w:ascii="Times New Roman" w:hAnsi="Times New Roman" w:cs="Times New Roman"/>
          <w:szCs w:val="21"/>
        </w:rPr>
        <w:t xml:space="preserve">A.程序编写阶段        </w:t>
      </w:r>
      <w:r>
        <w:rPr>
          <w:rFonts w:ascii="Times New Roman" w:hAnsi="Times New Roman" w:cs="Times New Roman"/>
          <w:szCs w:val="21"/>
          <w:highlight w:val="yellow"/>
        </w:rPr>
        <w:t xml:space="preserve"> B.软件开发的所有阶段 </w:t>
      </w:r>
      <w:r>
        <w:rPr>
          <w:rFonts w:ascii="Times New Roman" w:hAnsi="Times New Roman" w:cs="Times New Roman"/>
          <w:szCs w:val="21"/>
        </w:rPr>
        <w:t xml:space="preserve">  C.软件调试阶段         D.软件设计阶段</w:t>
      </w:r>
    </w:p>
    <w:p>
      <w:pPr>
        <w:ind w:firstLine="0" w:firstLineChars="0"/>
        <w:jc w:val="left"/>
        <w:rPr>
          <w:rFonts w:ascii="Times New Roman" w:hAnsi="Times New Roman" w:cs="Times New Roman"/>
          <w:szCs w:val="21"/>
        </w:rPr>
      </w:pPr>
      <w:r>
        <w:rPr>
          <w:rFonts w:ascii="Times New Roman" w:hAnsi="Times New Roman" w:cs="Times New Roman"/>
          <w:szCs w:val="21"/>
        </w:rPr>
        <w:t>68、软件验证与确认是保证软件质量的重要措施，它的实施应该针对（  ）。</w:t>
      </w:r>
    </w:p>
    <w:p>
      <w:pPr>
        <w:ind w:firstLine="420"/>
        <w:jc w:val="left"/>
        <w:rPr>
          <w:rFonts w:ascii="Times New Roman" w:hAnsi="Times New Roman" w:cs="Times New Roman"/>
          <w:szCs w:val="21"/>
        </w:rPr>
      </w:pPr>
      <w:r>
        <w:rPr>
          <w:rFonts w:ascii="Times New Roman" w:hAnsi="Times New Roman" w:cs="Times New Roman"/>
          <w:szCs w:val="21"/>
        </w:rPr>
        <w:t xml:space="preserve">A.程序编写阶段        </w:t>
      </w:r>
      <w:r>
        <w:rPr>
          <w:rFonts w:ascii="Times New Roman" w:hAnsi="Times New Roman" w:cs="Times New Roman"/>
          <w:szCs w:val="21"/>
          <w:highlight w:val="yellow"/>
        </w:rPr>
        <w:t xml:space="preserve">B.软件开发的所有阶段 </w:t>
      </w:r>
      <w:r>
        <w:rPr>
          <w:rFonts w:ascii="Times New Roman" w:hAnsi="Times New Roman" w:cs="Times New Roman"/>
          <w:szCs w:val="21"/>
        </w:rPr>
        <w:t xml:space="preserve">     C.软件调试阶段      D.软件设计阶段</w:t>
      </w:r>
    </w:p>
    <w:p>
      <w:pPr>
        <w:ind w:firstLine="0" w:firstLineChars="0"/>
        <w:jc w:val="left"/>
        <w:rPr>
          <w:rFonts w:ascii="Times New Roman" w:hAnsi="Times New Roman" w:cs="Times New Roman"/>
          <w:szCs w:val="21"/>
        </w:rPr>
      </w:pPr>
      <w:r>
        <w:rPr>
          <w:rFonts w:ascii="Times New Roman" w:hAnsi="Times New Roman" w:cs="Times New Roman"/>
          <w:szCs w:val="21"/>
        </w:rPr>
        <w:t>69、软件测试是采用(   )执行软件的活动。</w:t>
      </w:r>
    </w:p>
    <w:p>
      <w:pPr>
        <w:ind w:firstLine="420"/>
        <w:jc w:val="left"/>
        <w:rPr>
          <w:rFonts w:ascii="Times New Roman" w:hAnsi="Times New Roman" w:cs="Times New Roman"/>
          <w:szCs w:val="21"/>
        </w:rPr>
      </w:pPr>
      <w:r>
        <w:rPr>
          <w:rFonts w:ascii="Times New Roman" w:hAnsi="Times New Roman" w:cs="Times New Roman"/>
          <w:szCs w:val="21"/>
          <w:highlight w:val="yellow"/>
        </w:rPr>
        <w:t xml:space="preserve">A. 测试用例 </w:t>
      </w:r>
      <w:r>
        <w:rPr>
          <w:rFonts w:ascii="Times New Roman" w:hAnsi="Times New Roman" w:cs="Times New Roman"/>
          <w:szCs w:val="21"/>
        </w:rPr>
        <w:t xml:space="preserve">   B. 输入数据   C. 测试环境   D. 输入条件</w:t>
      </w:r>
    </w:p>
    <w:p>
      <w:pPr>
        <w:ind w:firstLine="0" w:firstLineChars="0"/>
        <w:jc w:val="left"/>
        <w:rPr>
          <w:rFonts w:ascii="Times New Roman" w:hAnsi="Times New Roman" w:cs="Times New Roman"/>
          <w:szCs w:val="21"/>
        </w:rPr>
      </w:pPr>
      <w:r>
        <w:rPr>
          <w:rFonts w:ascii="Times New Roman" w:hAnsi="Times New Roman" w:cs="Times New Roman"/>
          <w:szCs w:val="21"/>
        </w:rPr>
        <w:t>70、为了提高测试的效率，应该（  ）。</w:t>
      </w:r>
    </w:p>
    <w:p>
      <w:pPr>
        <w:ind w:firstLine="420"/>
        <w:jc w:val="left"/>
        <w:rPr>
          <w:rFonts w:ascii="Times New Roman" w:hAnsi="Times New Roman" w:cs="Times New Roman"/>
          <w:szCs w:val="21"/>
        </w:rPr>
      </w:pPr>
      <w:r>
        <w:rPr>
          <w:rFonts w:ascii="Times New Roman" w:hAnsi="Times New Roman" w:cs="Times New Roman"/>
          <w:szCs w:val="21"/>
        </w:rPr>
        <w:t>A 随机地选取测试数据；B 取一切可能的输入数据作为测试数据</w:t>
      </w:r>
    </w:p>
    <w:p>
      <w:pPr>
        <w:ind w:firstLine="420"/>
        <w:jc w:val="left"/>
        <w:rPr>
          <w:rFonts w:ascii="Times New Roman" w:hAnsi="Times New Roman" w:cs="Times New Roman"/>
          <w:szCs w:val="21"/>
        </w:rPr>
      </w:pPr>
      <w:r>
        <w:rPr>
          <w:rFonts w:ascii="Times New Roman" w:hAnsi="Times New Roman" w:cs="Times New Roman"/>
          <w:szCs w:val="21"/>
        </w:rPr>
        <w:t xml:space="preserve">C 在完成编码以后制定软件的测试计划； </w:t>
      </w:r>
      <w:r>
        <w:rPr>
          <w:rFonts w:ascii="Times New Roman" w:hAnsi="Times New Roman" w:cs="Times New Roman"/>
          <w:szCs w:val="21"/>
          <w:highlight w:val="yellow"/>
        </w:rPr>
        <w:t>D 选择发现错误的可能性大的数据作为测试数据</w:t>
      </w:r>
    </w:p>
    <w:p>
      <w:pPr>
        <w:ind w:firstLine="0" w:firstLineChars="0"/>
        <w:jc w:val="left"/>
        <w:rPr>
          <w:rFonts w:ascii="Times New Roman" w:hAnsi="Times New Roman" w:cs="Times New Roman"/>
          <w:szCs w:val="21"/>
        </w:rPr>
      </w:pPr>
      <w:r>
        <w:rPr>
          <w:rFonts w:ascii="Times New Roman" w:hAnsi="Times New Roman" w:cs="Times New Roman"/>
          <w:szCs w:val="21"/>
        </w:rPr>
        <w:t>71、</w:t>
      </w:r>
      <w:r>
        <w:rPr>
          <w:rFonts w:ascii="Times New Roman" w:hAnsi="Times New Roman" w:cs="Times New Roman"/>
          <w:sz w:val="18"/>
          <w:szCs w:val="18"/>
        </w:rPr>
        <w:t>软件测试是软件开发过程的重要阶段，是软件质量保证的重要手段，下列哪个是软件测试的任务（  ）</w:t>
      </w:r>
    </w:p>
    <w:p>
      <w:pPr>
        <w:ind w:firstLine="420"/>
        <w:jc w:val="left"/>
        <w:rPr>
          <w:rFonts w:ascii="Times New Roman" w:hAnsi="Times New Roman" w:cs="Times New Roman"/>
          <w:szCs w:val="21"/>
        </w:rPr>
      </w:pPr>
      <w:r>
        <w:rPr>
          <w:rFonts w:ascii="Times New Roman" w:hAnsi="Times New Roman" w:cs="Times New Roman"/>
          <w:szCs w:val="21"/>
        </w:rPr>
        <w:t xml:space="preserve">A.预防软件发生错误        B.发现程序错误C.提供诊断错误信息       </w:t>
      </w:r>
      <w:r>
        <w:rPr>
          <w:rFonts w:ascii="Times New Roman" w:hAnsi="Times New Roman" w:cs="Times New Roman"/>
          <w:szCs w:val="21"/>
          <w:highlight w:val="yellow"/>
        </w:rPr>
        <w:t xml:space="preserve"> D.以上都是</w:t>
      </w:r>
    </w:p>
    <w:p>
      <w:pPr>
        <w:ind w:firstLine="0" w:firstLineChars="0"/>
        <w:jc w:val="left"/>
        <w:rPr>
          <w:rFonts w:ascii="Times New Roman" w:hAnsi="Times New Roman" w:cs="Times New Roman"/>
          <w:szCs w:val="21"/>
        </w:rPr>
      </w:pPr>
      <w:r>
        <w:rPr>
          <w:rFonts w:ascii="Times New Roman" w:hAnsi="Times New Roman" w:cs="Times New Roman"/>
          <w:szCs w:val="21"/>
        </w:rPr>
        <w:t>72、下面的软件生存周期过程中，修改错误代价最大的阶段是（   ）。</w:t>
      </w:r>
    </w:p>
    <w:p>
      <w:pPr>
        <w:ind w:firstLine="434" w:firstLineChars="207"/>
        <w:jc w:val="left"/>
        <w:rPr>
          <w:rFonts w:ascii="Times New Roman" w:hAnsi="Times New Roman" w:cs="Times New Roman"/>
          <w:szCs w:val="21"/>
        </w:rPr>
      </w:pPr>
      <w:r>
        <w:rPr>
          <w:rFonts w:ascii="Times New Roman" w:hAnsi="Times New Roman" w:cs="Times New Roman"/>
          <w:szCs w:val="21"/>
        </w:rPr>
        <w:t xml:space="preserve">A.设计阶段               </w:t>
      </w:r>
      <w:r>
        <w:rPr>
          <w:rFonts w:ascii="Times New Roman" w:hAnsi="Times New Roman" w:cs="Times New Roman"/>
          <w:szCs w:val="21"/>
          <w:highlight w:val="yellow"/>
        </w:rPr>
        <w:t xml:space="preserve">B.运行阶段 </w:t>
      </w:r>
      <w:r>
        <w:rPr>
          <w:rFonts w:ascii="Times New Roman" w:hAnsi="Times New Roman" w:cs="Times New Roman"/>
          <w:szCs w:val="21"/>
        </w:rPr>
        <w:t xml:space="preserve">       C.编程阶段                 D.需求阶段</w:t>
      </w:r>
    </w:p>
    <w:p>
      <w:pPr>
        <w:ind w:firstLine="0" w:firstLineChars="0"/>
        <w:jc w:val="left"/>
        <w:rPr>
          <w:rFonts w:ascii="Times New Roman" w:hAnsi="Times New Roman" w:cs="Times New Roman"/>
          <w:szCs w:val="21"/>
        </w:rPr>
      </w:pPr>
      <w:r>
        <w:rPr>
          <w:rFonts w:ascii="Times New Roman" w:hAnsi="Times New Roman" w:cs="Times New Roman"/>
          <w:szCs w:val="21"/>
        </w:rPr>
        <w:t>73、黑盒测试是一种重要的测试策略，又称为数据驱动测试，其测试数据来源于（   ）。</w:t>
      </w:r>
    </w:p>
    <w:p>
      <w:pPr>
        <w:ind w:firstLine="434" w:firstLineChars="207"/>
        <w:jc w:val="left"/>
        <w:rPr>
          <w:rFonts w:ascii="Times New Roman" w:hAnsi="Times New Roman" w:cs="Times New Roman"/>
          <w:szCs w:val="21"/>
        </w:rPr>
      </w:pPr>
      <w:r>
        <w:rPr>
          <w:rFonts w:ascii="Times New Roman" w:hAnsi="Times New Roman" w:cs="Times New Roman"/>
          <w:szCs w:val="21"/>
          <w:highlight w:val="yellow"/>
        </w:rPr>
        <w:t xml:space="preserve">A.软件规格说明 </w:t>
      </w:r>
      <w:r>
        <w:rPr>
          <w:rFonts w:ascii="Times New Roman" w:hAnsi="Times New Roman" w:cs="Times New Roman"/>
          <w:szCs w:val="21"/>
        </w:rPr>
        <w:t xml:space="preserve">       B.软件设计说明     C.概要设计说明           D.详细设计说明</w:t>
      </w:r>
    </w:p>
    <w:p>
      <w:pPr>
        <w:ind w:firstLine="0" w:firstLineChars="0"/>
        <w:jc w:val="left"/>
        <w:rPr>
          <w:rFonts w:ascii="Times New Roman" w:hAnsi="Times New Roman" w:cs="Times New Roman"/>
          <w:szCs w:val="21"/>
        </w:rPr>
      </w:pPr>
      <w:r>
        <w:rPr>
          <w:rFonts w:ascii="Times New Roman" w:hAnsi="Times New Roman" w:cs="Times New Roman"/>
          <w:szCs w:val="21"/>
        </w:rPr>
        <w:t xml:space="preserve">74、设有一个判断语句if(!(ch&gt;=’0’&amp;&amp;ch&lt;=’9’)) printf(“This is not a digit!”); </w:t>
      </w:r>
    </w:p>
    <w:p>
      <w:pPr>
        <w:ind w:firstLine="840" w:firstLineChars="400"/>
        <w:jc w:val="left"/>
        <w:rPr>
          <w:rFonts w:ascii="Times New Roman" w:hAnsi="Times New Roman" w:cs="Times New Roman"/>
          <w:szCs w:val="21"/>
        </w:rPr>
      </w:pPr>
      <w:r>
        <w:rPr>
          <w:rFonts w:ascii="Times New Roman" w:hAnsi="Times New Roman" w:cs="Times New Roman"/>
          <w:szCs w:val="21"/>
        </w:rPr>
        <w:t>else printf(“This is a digit”);</w:t>
      </w:r>
    </w:p>
    <w:p>
      <w:pPr>
        <w:ind w:firstLine="420"/>
        <w:jc w:val="left"/>
        <w:rPr>
          <w:rFonts w:ascii="Times New Roman" w:hAnsi="Times New Roman" w:cs="Times New Roman"/>
          <w:szCs w:val="21"/>
        </w:rPr>
      </w:pPr>
      <w:r>
        <w:rPr>
          <w:rFonts w:ascii="Times New Roman" w:hAnsi="Times New Roman" w:cs="Times New Roman"/>
          <w:szCs w:val="21"/>
        </w:rPr>
        <w:t xml:space="preserve">为实现判定-条件覆盖，需要设计的测试用例数至少为（   ）个。 </w:t>
      </w:r>
    </w:p>
    <w:p>
      <w:pPr>
        <w:ind w:firstLine="420"/>
        <w:jc w:val="left"/>
        <w:rPr>
          <w:rFonts w:ascii="Times New Roman" w:hAnsi="Times New Roman" w:cs="Times New Roman"/>
          <w:szCs w:val="21"/>
        </w:rPr>
      </w:pPr>
      <w:r>
        <w:rPr>
          <w:rFonts w:ascii="Times New Roman" w:hAnsi="Times New Roman" w:cs="Times New Roman"/>
          <w:szCs w:val="21"/>
        </w:rPr>
        <w:t xml:space="preserve"> A. 1      B. 2     </w:t>
      </w:r>
      <w:r>
        <w:rPr>
          <w:rFonts w:ascii="Times New Roman" w:hAnsi="Times New Roman" w:cs="Times New Roman"/>
          <w:szCs w:val="21"/>
          <w:highlight w:val="yellow"/>
        </w:rPr>
        <w:t>C. 3</w:t>
      </w:r>
      <w:r>
        <w:rPr>
          <w:rFonts w:ascii="Times New Roman" w:hAnsi="Times New Roman" w:cs="Times New Roman"/>
          <w:szCs w:val="21"/>
        </w:rPr>
        <w:t xml:space="preserve">        D. 4</w:t>
      </w:r>
    </w:p>
    <w:p>
      <w:pPr>
        <w:ind w:firstLine="0" w:firstLineChars="0"/>
        <w:jc w:val="left"/>
        <w:rPr>
          <w:rFonts w:ascii="Times New Roman" w:hAnsi="Times New Roman" w:cs="Times New Roman"/>
          <w:szCs w:val="21"/>
        </w:rPr>
      </w:pPr>
      <w:r>
        <w:rPr>
          <w:rFonts w:ascii="Times New Roman" w:hAnsi="Times New Roman" w:cs="Times New Roman"/>
          <w:szCs w:val="21"/>
        </w:rPr>
        <w:t>75、为了提高测试的效率，应该（  ）。</w:t>
      </w:r>
    </w:p>
    <w:p>
      <w:pPr>
        <w:ind w:firstLine="525" w:firstLineChars="250"/>
        <w:jc w:val="left"/>
        <w:rPr>
          <w:rFonts w:ascii="Times New Roman" w:hAnsi="Times New Roman" w:cs="Times New Roman"/>
          <w:szCs w:val="21"/>
        </w:rPr>
      </w:pPr>
      <w:r>
        <w:rPr>
          <w:rFonts w:ascii="Times New Roman" w:hAnsi="Times New Roman" w:cs="Times New Roman"/>
          <w:szCs w:val="21"/>
        </w:rPr>
        <w:t>A.随机地选取测试数据                 B.取一切可能的输入数据作为测试数据</w:t>
      </w:r>
    </w:p>
    <w:p>
      <w:pPr>
        <w:ind w:firstLine="525" w:firstLineChars="250"/>
        <w:jc w:val="left"/>
        <w:rPr>
          <w:rFonts w:ascii="Times New Roman" w:hAnsi="Times New Roman" w:cs="Times New Roman"/>
          <w:szCs w:val="21"/>
        </w:rPr>
      </w:pPr>
      <w:r>
        <w:rPr>
          <w:rFonts w:ascii="Times New Roman" w:hAnsi="Times New Roman" w:cs="Times New Roman"/>
          <w:szCs w:val="21"/>
        </w:rPr>
        <w:t xml:space="preserve">C.在完成编码以后制定软件的测试计划   </w:t>
      </w:r>
      <w:r>
        <w:rPr>
          <w:rFonts w:ascii="Times New Roman" w:hAnsi="Times New Roman" w:cs="Times New Roman"/>
          <w:szCs w:val="21"/>
          <w:highlight w:val="yellow"/>
        </w:rPr>
        <w:t>D.选择发现错误的可能性大的数据作为测试数据</w:t>
      </w:r>
    </w:p>
    <w:p>
      <w:pPr>
        <w:ind w:firstLine="0" w:firstLineChars="0"/>
        <w:jc w:val="left"/>
        <w:rPr>
          <w:rFonts w:ascii="Times New Roman" w:hAnsi="Times New Roman" w:cs="Times New Roman"/>
          <w:szCs w:val="21"/>
        </w:rPr>
      </w:pPr>
      <w:r>
        <w:rPr>
          <w:rFonts w:ascii="Times New Roman" w:hAnsi="Times New Roman" w:cs="Times New Roman"/>
          <w:szCs w:val="21"/>
        </w:rPr>
        <w:t>76、使用白盒测试方法时，确定测试数据应根据（   ）和指定的覆盖标准。</w:t>
      </w:r>
    </w:p>
    <w:p>
      <w:pPr>
        <w:ind w:firstLine="434" w:firstLineChars="207"/>
        <w:jc w:val="left"/>
        <w:rPr>
          <w:rFonts w:ascii="Times New Roman" w:hAnsi="Times New Roman" w:cs="Times New Roman"/>
          <w:szCs w:val="21"/>
        </w:rPr>
      </w:pPr>
      <w:r>
        <w:rPr>
          <w:rFonts w:ascii="Times New Roman" w:hAnsi="Times New Roman" w:cs="Times New Roman"/>
          <w:szCs w:val="21"/>
          <w:highlight w:val="yellow"/>
        </w:rPr>
        <w:t xml:space="preserve">A.程序的内部逻辑  </w:t>
      </w:r>
      <w:r>
        <w:rPr>
          <w:rFonts w:ascii="Times New Roman" w:hAnsi="Times New Roman" w:cs="Times New Roman"/>
          <w:szCs w:val="21"/>
        </w:rPr>
        <w:t xml:space="preserve">     B.程序的复杂结构    C.使用说明书           D.程序的功能</w:t>
      </w:r>
    </w:p>
    <w:p>
      <w:pPr>
        <w:ind w:firstLine="0" w:firstLineChars="0"/>
        <w:jc w:val="left"/>
        <w:rPr>
          <w:rFonts w:ascii="Times New Roman" w:hAnsi="Times New Roman" w:cs="Times New Roman"/>
          <w:szCs w:val="21"/>
        </w:rPr>
      </w:pPr>
      <w:r>
        <w:rPr>
          <w:rFonts w:ascii="Times New Roman" w:hAnsi="Times New Roman" w:cs="Times New Roman"/>
          <w:szCs w:val="21"/>
        </w:rPr>
        <w:t xml:space="preserve">77、单元测试与集成测试的区别体现在（   ）。                                       </w:t>
      </w:r>
    </w:p>
    <w:p>
      <w:pPr>
        <w:ind w:firstLine="432" w:firstLineChars="206"/>
        <w:jc w:val="left"/>
        <w:rPr>
          <w:rFonts w:ascii="Times New Roman" w:hAnsi="Times New Roman" w:cs="Times New Roman"/>
          <w:szCs w:val="21"/>
        </w:rPr>
      </w:pPr>
      <w:r>
        <w:rPr>
          <w:rFonts w:ascii="Times New Roman" w:hAnsi="Times New Roman" w:cs="Times New Roman"/>
          <w:szCs w:val="21"/>
        </w:rPr>
        <w:t xml:space="preserve">A.测试的对象不同        B.测试方法不同   C.测试时间和内容不同    </w:t>
      </w:r>
      <w:r>
        <w:rPr>
          <w:rFonts w:ascii="Times New Roman" w:hAnsi="Times New Roman" w:cs="Times New Roman"/>
          <w:szCs w:val="21"/>
          <w:highlight w:val="yellow"/>
        </w:rPr>
        <w:t>D.以上全部</w:t>
      </w:r>
    </w:p>
    <w:p>
      <w:pPr>
        <w:ind w:firstLine="0" w:firstLineChars="0"/>
        <w:jc w:val="left"/>
        <w:rPr>
          <w:rFonts w:ascii="Times New Roman" w:hAnsi="Times New Roman" w:cs="Times New Roman"/>
          <w:szCs w:val="21"/>
        </w:rPr>
      </w:pPr>
      <w:r>
        <w:rPr>
          <w:rFonts w:ascii="Times New Roman" w:hAnsi="Times New Roman" w:cs="Times New Roman"/>
          <w:szCs w:val="21"/>
        </w:rPr>
        <w:t>78、导致软件缺陷的最大原因是：（  ）</w:t>
      </w:r>
    </w:p>
    <w:p>
      <w:pPr>
        <w:ind w:firstLine="420"/>
        <w:jc w:val="left"/>
        <w:rPr>
          <w:rFonts w:ascii="Times New Roman" w:hAnsi="Times New Roman" w:cs="Times New Roman"/>
          <w:szCs w:val="21"/>
        </w:rPr>
      </w:pPr>
      <w:r>
        <w:rPr>
          <w:rFonts w:ascii="Times New Roman" w:hAnsi="Times New Roman" w:cs="Times New Roman"/>
          <w:szCs w:val="21"/>
          <w:highlight w:val="yellow"/>
        </w:rPr>
        <w:t xml:space="preserve">A.软件需求说明书 </w:t>
      </w:r>
      <w:r>
        <w:rPr>
          <w:rFonts w:ascii="Times New Roman" w:hAnsi="Times New Roman" w:cs="Times New Roman"/>
          <w:szCs w:val="21"/>
        </w:rPr>
        <w:t xml:space="preserve">         B.设计方案C.编码         D.维护</w:t>
      </w:r>
    </w:p>
    <w:p>
      <w:pPr>
        <w:ind w:firstLine="0" w:firstLineChars="0"/>
        <w:jc w:val="left"/>
        <w:rPr>
          <w:rFonts w:ascii="Times New Roman" w:hAnsi="Times New Roman" w:cs="Times New Roman"/>
          <w:szCs w:val="21"/>
        </w:rPr>
      </w:pPr>
      <w:r>
        <w:rPr>
          <w:rFonts w:ascii="Times New Roman" w:hAnsi="Times New Roman" w:cs="Times New Roman"/>
          <w:szCs w:val="21"/>
        </w:rPr>
        <w:t>79、使用白盒测试方法时，确定测试数据应根据（   ）和指定覆盖标准。</w:t>
      </w:r>
    </w:p>
    <w:p>
      <w:pPr>
        <w:ind w:firstLine="420"/>
        <w:jc w:val="left"/>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highlight w:val="yellow"/>
        </w:rPr>
        <w:t xml:space="preserve"> 程序的内部逻辑</w:t>
      </w:r>
      <w:r>
        <w:rPr>
          <w:rFonts w:ascii="Times New Roman" w:hAnsi="Times New Roman" w:cs="Times New Roman"/>
          <w:szCs w:val="21"/>
        </w:rPr>
        <w:t>B 程序的复杂程度C 使用说明书D 程序的功能</w:t>
      </w:r>
    </w:p>
    <w:p>
      <w:pPr>
        <w:ind w:firstLine="0" w:firstLineChars="0"/>
        <w:jc w:val="left"/>
        <w:rPr>
          <w:rFonts w:ascii="Times New Roman" w:hAnsi="Times New Roman" w:cs="Times New Roman"/>
          <w:szCs w:val="21"/>
        </w:rPr>
      </w:pPr>
      <w:r>
        <w:rPr>
          <w:rFonts w:ascii="Times New Roman" w:hAnsi="Times New Roman" w:cs="Times New Roman"/>
          <w:szCs w:val="21"/>
        </w:rPr>
        <w:t>80、在集成测试阶段，人们关注的一种主要的覆盖是（   ）。</w:t>
      </w:r>
    </w:p>
    <w:p>
      <w:pPr>
        <w:ind w:firstLine="432" w:firstLineChars="206"/>
        <w:jc w:val="left"/>
        <w:rPr>
          <w:rFonts w:ascii="Times New Roman" w:hAnsi="Times New Roman" w:cs="Times New Roman"/>
          <w:szCs w:val="21"/>
        </w:rPr>
      </w:pPr>
      <w:r>
        <w:rPr>
          <w:rFonts w:ascii="Times New Roman" w:hAnsi="Times New Roman" w:cs="Times New Roman"/>
          <w:szCs w:val="21"/>
          <w:highlight w:val="yellow"/>
        </w:rPr>
        <w:t>A.功能覆盖</w:t>
      </w:r>
      <w:r>
        <w:rPr>
          <w:rFonts w:ascii="Times New Roman" w:hAnsi="Times New Roman" w:cs="Times New Roman"/>
          <w:szCs w:val="21"/>
        </w:rPr>
        <w:t xml:space="preserve">        B.语句覆盖    C.基本路径覆盖     D.条件覆盖</w:t>
      </w:r>
    </w:p>
    <w:p>
      <w:pPr>
        <w:ind w:firstLine="0" w:firstLineChars="0"/>
        <w:jc w:val="left"/>
        <w:rPr>
          <w:rFonts w:ascii="Times New Roman" w:hAnsi="Times New Roman" w:cs="Times New Roman"/>
          <w:szCs w:val="21"/>
        </w:rPr>
      </w:pPr>
      <w:r>
        <w:rPr>
          <w:rFonts w:ascii="Times New Roman" w:hAnsi="Times New Roman" w:cs="Times New Roman"/>
          <w:szCs w:val="21"/>
        </w:rPr>
        <w:t>81、在边界值分析中，下列数据通常不用来做测试数据的是（   ）。</w:t>
      </w:r>
    </w:p>
    <w:p>
      <w:pPr>
        <w:ind w:firstLine="434" w:firstLineChars="207"/>
        <w:jc w:val="left"/>
        <w:rPr>
          <w:rFonts w:ascii="Times New Roman" w:hAnsi="Times New Roman" w:cs="Times New Roman"/>
          <w:szCs w:val="21"/>
        </w:rPr>
      </w:pPr>
      <w:r>
        <w:rPr>
          <w:rFonts w:ascii="Times New Roman" w:hAnsi="Times New Roman" w:cs="Times New Roman"/>
          <w:szCs w:val="21"/>
        </w:rPr>
        <w:t xml:space="preserve">A.正好等于边界的值     </w:t>
      </w:r>
      <w:r>
        <w:rPr>
          <w:rFonts w:ascii="Times New Roman" w:hAnsi="Times New Roman" w:cs="Times New Roman"/>
          <w:szCs w:val="21"/>
          <w:highlight w:val="yellow"/>
        </w:rPr>
        <w:t>B.等价类中的典型值</w:t>
      </w:r>
      <w:r>
        <w:rPr>
          <w:rFonts w:ascii="Times New Roman" w:hAnsi="Times New Roman" w:cs="Times New Roman"/>
          <w:szCs w:val="21"/>
        </w:rPr>
        <w:t xml:space="preserve">  C.刚刚大于边界的值    D.刚刚小于边界的值</w:t>
      </w:r>
    </w:p>
    <w:p>
      <w:pPr>
        <w:ind w:firstLine="0" w:firstLineChars="0"/>
        <w:jc w:val="left"/>
        <w:rPr>
          <w:rFonts w:ascii="Times New Roman" w:hAnsi="Times New Roman" w:cs="Times New Roman"/>
          <w:szCs w:val="21"/>
        </w:rPr>
      </w:pPr>
      <w:r>
        <w:rPr>
          <w:rFonts w:ascii="Times New Roman" w:hAnsi="Times New Roman" w:cs="Times New Roman"/>
          <w:szCs w:val="21"/>
        </w:rPr>
        <w:t>82、经验表明，在程序测试中，某模块与其他模块相比，若该模块已发现并改正的错误较多，则该模块中残存的错误数目与其他模块残存的错误数目相比，通常应该（   ）</w:t>
      </w:r>
    </w:p>
    <w:p>
      <w:pPr>
        <w:ind w:firstLine="420"/>
        <w:jc w:val="left"/>
        <w:rPr>
          <w:rFonts w:ascii="Times New Roman" w:hAnsi="Times New Roman" w:cs="Times New Roman"/>
          <w:szCs w:val="21"/>
        </w:rPr>
      </w:pPr>
      <w:r>
        <w:rPr>
          <w:rFonts w:ascii="Times New Roman" w:hAnsi="Times New Roman" w:cs="Times New Roman"/>
          <w:szCs w:val="21"/>
        </w:rPr>
        <w:t xml:space="preserve">A较少       </w:t>
      </w:r>
      <w:r>
        <w:rPr>
          <w:rFonts w:ascii="Times New Roman" w:hAnsi="Times New Roman" w:cs="Times New Roman"/>
          <w:szCs w:val="21"/>
          <w:highlight w:val="yellow"/>
        </w:rPr>
        <w:t>B较多</w:t>
      </w:r>
      <w:r>
        <w:rPr>
          <w:rFonts w:ascii="Times New Roman" w:hAnsi="Times New Roman" w:cs="Times New Roman"/>
          <w:szCs w:val="21"/>
        </w:rPr>
        <w:t xml:space="preserve">   C相似       D不确定</w:t>
      </w:r>
    </w:p>
    <w:p>
      <w:pPr>
        <w:ind w:firstLine="0" w:firstLineChars="0"/>
        <w:jc w:val="left"/>
        <w:rPr>
          <w:rFonts w:ascii="Times New Roman" w:hAnsi="Times New Roman" w:cs="Times New Roman"/>
          <w:szCs w:val="21"/>
        </w:rPr>
      </w:pPr>
      <w:r>
        <w:rPr>
          <w:rFonts w:ascii="Times New Roman" w:hAnsi="Times New Roman" w:cs="Times New Roman"/>
          <w:szCs w:val="21"/>
        </w:rPr>
        <w:t>83、关于软件测试、软件过程和软件质量关系的描述中，下列说法错误的是（   ）</w:t>
      </w:r>
    </w:p>
    <w:p>
      <w:pPr>
        <w:ind w:firstLine="420"/>
        <w:jc w:val="left"/>
        <w:rPr>
          <w:rFonts w:ascii="Times New Roman" w:hAnsi="Times New Roman" w:cs="Times New Roman"/>
          <w:szCs w:val="21"/>
        </w:rPr>
      </w:pPr>
      <w:r>
        <w:rPr>
          <w:rFonts w:ascii="Times New Roman" w:hAnsi="Times New Roman" w:cs="Times New Roman"/>
          <w:szCs w:val="21"/>
        </w:rPr>
        <w:t xml:space="preserve">A.软件质量是由软件测试保证的           </w:t>
      </w:r>
      <w:r>
        <w:rPr>
          <w:rFonts w:ascii="Times New Roman" w:hAnsi="Times New Roman" w:cs="Times New Roman"/>
          <w:szCs w:val="21"/>
          <w:highlight w:val="red"/>
        </w:rPr>
        <w:t xml:space="preserve">  B.软件测试是提高软件质量的一种手段  </w:t>
      </w:r>
    </w:p>
    <w:p>
      <w:pPr>
        <w:ind w:firstLine="420"/>
        <w:jc w:val="left"/>
        <w:rPr>
          <w:rFonts w:ascii="Times New Roman" w:hAnsi="Times New Roman" w:cs="Times New Roman"/>
          <w:szCs w:val="21"/>
        </w:rPr>
      </w:pPr>
      <w:r>
        <w:rPr>
          <w:rFonts w:ascii="Times New Roman" w:hAnsi="Times New Roman" w:cs="Times New Roman"/>
          <w:szCs w:val="21"/>
        </w:rPr>
        <w:t>C.软件过程包括软件测试                   D.软件质量是在软件过程中逐步建立起来的</w:t>
      </w:r>
    </w:p>
    <w:p>
      <w:pPr>
        <w:ind w:firstLine="0" w:firstLineChars="0"/>
        <w:jc w:val="left"/>
        <w:rPr>
          <w:rFonts w:ascii="Times New Roman" w:hAnsi="Times New Roman" w:cs="Times New Roman"/>
          <w:szCs w:val="21"/>
        </w:rPr>
      </w:pPr>
      <w:r>
        <w:rPr>
          <w:rFonts w:ascii="Times New Roman" w:hAnsi="Times New Roman" w:cs="Times New Roman"/>
          <w:szCs w:val="21"/>
        </w:rPr>
        <w:t>84、因果图法最终生成的是（   ）。</w:t>
      </w:r>
    </w:p>
    <w:p>
      <w:pPr>
        <w:ind w:firstLine="420"/>
        <w:jc w:val="left"/>
        <w:rPr>
          <w:rFonts w:ascii="Times New Roman" w:hAnsi="Times New Roman" w:cs="Times New Roman"/>
          <w:szCs w:val="21"/>
        </w:rPr>
      </w:pPr>
      <w:r>
        <w:rPr>
          <w:rFonts w:ascii="Times New Roman" w:hAnsi="Times New Roman" w:cs="Times New Roman"/>
          <w:szCs w:val="21"/>
        </w:rPr>
        <w:t xml:space="preserve">A.用例图        </w:t>
      </w:r>
      <w:r>
        <w:rPr>
          <w:rFonts w:ascii="Times New Roman" w:hAnsi="Times New Roman" w:cs="Times New Roman"/>
          <w:szCs w:val="21"/>
          <w:highlight w:val="yellow"/>
        </w:rPr>
        <w:t xml:space="preserve">  B.决策表 </w:t>
      </w:r>
      <w:r>
        <w:rPr>
          <w:rFonts w:ascii="Times New Roman" w:hAnsi="Times New Roman" w:cs="Times New Roman"/>
          <w:szCs w:val="21"/>
        </w:rPr>
        <w:t xml:space="preserve">   C.因果图           D.决策树</w:t>
      </w:r>
    </w:p>
    <w:p>
      <w:pPr>
        <w:ind w:firstLine="0" w:firstLineChars="0"/>
        <w:jc w:val="left"/>
        <w:rPr>
          <w:rFonts w:ascii="Times New Roman" w:hAnsi="Times New Roman" w:cs="Times New Roman"/>
          <w:color w:val="00B050"/>
          <w:szCs w:val="21"/>
        </w:rPr>
      </w:pPr>
      <w:r>
        <w:rPr>
          <w:rFonts w:ascii="Times New Roman" w:hAnsi="Times New Roman" w:cs="Times New Roman"/>
          <w:color w:val="00B050"/>
          <w:szCs w:val="21"/>
        </w:rPr>
        <w:t xml:space="preserve">85、如果一个软件产品的功能或特性没有实现，包括主要功能部分丢失、次要功能完全丢失或者错误的声明，这是属于（     ） </w:t>
      </w:r>
    </w:p>
    <w:p>
      <w:pPr>
        <w:ind w:firstLine="210" w:firstLineChars="100"/>
        <w:jc w:val="left"/>
        <w:rPr>
          <w:rFonts w:ascii="Times New Roman" w:hAnsi="Times New Roman" w:cs="Times New Roman"/>
          <w:szCs w:val="21"/>
        </w:rPr>
      </w:pPr>
      <w:r>
        <w:rPr>
          <w:rFonts w:ascii="Times New Roman" w:hAnsi="Times New Roman" w:cs="Times New Roman"/>
          <w:szCs w:val="21"/>
          <w:highlight w:val="yellow"/>
        </w:rPr>
        <w:t xml:space="preserve"> A.致命的错误  </w:t>
      </w:r>
      <w:r>
        <w:rPr>
          <w:rFonts w:ascii="Times New Roman" w:hAnsi="Times New Roman" w:cs="Times New Roman"/>
          <w:szCs w:val="21"/>
        </w:rPr>
        <w:t xml:space="preserve">            </w:t>
      </w:r>
      <w:r>
        <w:rPr>
          <w:rFonts w:ascii="Times New Roman" w:hAnsi="Times New Roman" w:cs="Times New Roman"/>
          <w:szCs w:val="21"/>
          <w:highlight w:val="red"/>
        </w:rPr>
        <w:t xml:space="preserve">B.严重的错误 </w:t>
      </w:r>
      <w:r>
        <w:rPr>
          <w:rFonts w:ascii="Times New Roman" w:hAnsi="Times New Roman" w:cs="Times New Roman"/>
          <w:szCs w:val="21"/>
        </w:rPr>
        <w:t xml:space="preserve">    C.一般的错误              D.微小的错误</w:t>
      </w:r>
    </w:p>
    <w:p>
      <w:pPr>
        <w:ind w:firstLine="0" w:firstLineChars="0"/>
        <w:jc w:val="left"/>
        <w:rPr>
          <w:rFonts w:ascii="Times New Roman" w:hAnsi="Times New Roman" w:cs="Times New Roman"/>
          <w:szCs w:val="21"/>
        </w:rPr>
      </w:pPr>
      <w:r>
        <w:rPr>
          <w:rFonts w:ascii="Times New Roman" w:hAnsi="Times New Roman" w:cs="Times New Roman"/>
          <w:szCs w:val="21"/>
        </w:rPr>
        <w:t>86、 条件覆盖的目的是（  ）</w:t>
      </w:r>
    </w:p>
    <w:p>
      <w:pPr>
        <w:ind w:firstLine="420"/>
        <w:jc w:val="left"/>
        <w:rPr>
          <w:rFonts w:ascii="Times New Roman" w:hAnsi="Times New Roman" w:cs="Times New Roman"/>
          <w:szCs w:val="21"/>
        </w:rPr>
      </w:pPr>
      <w:r>
        <w:rPr>
          <w:rFonts w:ascii="Times New Roman" w:hAnsi="Times New Roman" w:cs="Times New Roman"/>
          <w:szCs w:val="21"/>
        </w:rPr>
        <w:t>A.使每个判定的所有可能的条件取值组合至少执行一次；</w:t>
      </w:r>
    </w:p>
    <w:p>
      <w:pPr>
        <w:ind w:firstLine="420"/>
        <w:jc w:val="left"/>
        <w:rPr>
          <w:rFonts w:ascii="Times New Roman" w:hAnsi="Times New Roman" w:cs="Times New Roman"/>
          <w:szCs w:val="21"/>
        </w:rPr>
      </w:pPr>
      <w:r>
        <w:rPr>
          <w:rFonts w:ascii="Times New Roman" w:hAnsi="Times New Roman" w:cs="Times New Roman"/>
          <w:szCs w:val="21"/>
        </w:rPr>
        <w:t>B.使程序中的每个判定至少获得一次“真”值和“假”值</w:t>
      </w:r>
    </w:p>
    <w:p>
      <w:pPr>
        <w:ind w:firstLine="420"/>
        <w:jc w:val="left"/>
        <w:rPr>
          <w:rFonts w:ascii="Times New Roman" w:hAnsi="Times New Roman" w:cs="Times New Roman"/>
          <w:szCs w:val="21"/>
          <w:highlight w:val="yellow"/>
        </w:rPr>
      </w:pPr>
      <w:r>
        <w:rPr>
          <w:rFonts w:ascii="Times New Roman" w:hAnsi="Times New Roman" w:cs="Times New Roman"/>
          <w:szCs w:val="21"/>
          <w:highlight w:val="yellow"/>
        </w:rPr>
        <w:t>C.使程序中的每个判定中每个条件的可能取值至少满足一次；</w:t>
      </w:r>
    </w:p>
    <w:p>
      <w:pPr>
        <w:ind w:firstLine="420"/>
        <w:jc w:val="left"/>
        <w:rPr>
          <w:rFonts w:ascii="Times New Roman" w:hAnsi="Times New Roman" w:cs="Times New Roman"/>
          <w:szCs w:val="21"/>
        </w:rPr>
      </w:pPr>
      <w:r>
        <w:rPr>
          <w:rFonts w:ascii="Times New Roman" w:hAnsi="Times New Roman" w:cs="Times New Roman"/>
          <w:szCs w:val="21"/>
        </w:rPr>
        <w:t>D.使程序中的每个可执行语句至少执行一次</w:t>
      </w:r>
    </w:p>
    <w:p>
      <w:pPr>
        <w:ind w:firstLine="0" w:firstLineChars="0"/>
        <w:jc w:val="left"/>
        <w:rPr>
          <w:rFonts w:ascii="Times New Roman" w:hAnsi="Times New Roman" w:cs="Times New Roman"/>
          <w:szCs w:val="21"/>
        </w:rPr>
      </w:pPr>
      <w:r>
        <w:rPr>
          <w:rFonts w:ascii="Times New Roman" w:hAnsi="Times New Roman" w:cs="Times New Roman"/>
          <w:color w:val="00B050"/>
          <w:szCs w:val="21"/>
        </w:rPr>
        <w:t xml:space="preserve">87、软件单元测试分析的对象不包括（   ）。    </w:t>
      </w:r>
      <w:r>
        <w:rPr>
          <w:rFonts w:ascii="Times New Roman" w:hAnsi="Times New Roman" w:cs="Times New Roman"/>
          <w:szCs w:val="21"/>
        </w:rPr>
        <w:t xml:space="preserve">                                              </w:t>
      </w:r>
    </w:p>
    <w:p>
      <w:pPr>
        <w:ind w:firstLine="432" w:firstLineChars="206"/>
        <w:jc w:val="left"/>
        <w:rPr>
          <w:rFonts w:ascii="Times New Roman" w:hAnsi="Times New Roman" w:cs="Times New Roman"/>
          <w:szCs w:val="21"/>
        </w:rPr>
      </w:pPr>
      <w:r>
        <w:rPr>
          <w:rFonts w:ascii="Times New Roman" w:hAnsi="Times New Roman" w:cs="Times New Roman"/>
          <w:szCs w:val="21"/>
        </w:rPr>
        <w:t xml:space="preserve">A.接口        </w:t>
      </w:r>
      <w:r>
        <w:rPr>
          <w:rFonts w:ascii="Times New Roman" w:hAnsi="Times New Roman" w:cs="Times New Roman"/>
          <w:szCs w:val="21"/>
          <w:highlight w:val="yellow"/>
        </w:rPr>
        <w:t xml:space="preserve">   B.全局数据结构</w:t>
      </w:r>
      <w:r>
        <w:rPr>
          <w:rFonts w:ascii="Times New Roman" w:hAnsi="Times New Roman" w:cs="Times New Roman"/>
          <w:szCs w:val="21"/>
        </w:rPr>
        <w:t xml:space="preserve">   C.独立路径       D.边界条件</w:t>
      </w:r>
    </w:p>
    <w:p>
      <w:pPr>
        <w:ind w:firstLine="0" w:firstLineChars="0"/>
        <w:jc w:val="left"/>
        <w:rPr>
          <w:rFonts w:ascii="Times New Roman" w:hAnsi="Times New Roman" w:cs="Times New Roman"/>
          <w:szCs w:val="21"/>
        </w:rPr>
      </w:pPr>
      <w:r>
        <w:rPr>
          <w:rFonts w:ascii="Times New Roman" w:hAnsi="Times New Roman" w:cs="Times New Roman"/>
          <w:szCs w:val="21"/>
        </w:rPr>
        <w:t xml:space="preserve">88、大棒测试把所有的模块一次性集成为一个完整的系统后进行测试，很容易（   ）。                                       </w:t>
      </w:r>
    </w:p>
    <w:p>
      <w:pPr>
        <w:ind w:firstLine="432" w:firstLineChars="206"/>
        <w:jc w:val="left"/>
        <w:rPr>
          <w:rFonts w:ascii="Times New Roman" w:hAnsi="Times New Roman" w:cs="Times New Roman"/>
          <w:szCs w:val="21"/>
        </w:rPr>
      </w:pPr>
      <w:r>
        <w:rPr>
          <w:rFonts w:ascii="Times New Roman" w:hAnsi="Times New Roman" w:cs="Times New Roman"/>
          <w:szCs w:val="21"/>
        </w:rPr>
        <w:t xml:space="preserve">A.通过测试          </w:t>
      </w:r>
      <w:r>
        <w:rPr>
          <w:rFonts w:ascii="Times New Roman" w:hAnsi="Times New Roman" w:cs="Times New Roman"/>
          <w:szCs w:val="21"/>
          <w:highlight w:val="red"/>
        </w:rPr>
        <w:t xml:space="preserve"> B.整体崩溃</w:t>
      </w:r>
      <w:r>
        <w:rPr>
          <w:rFonts w:ascii="Times New Roman" w:hAnsi="Times New Roman" w:cs="Times New Roman"/>
          <w:szCs w:val="21"/>
        </w:rPr>
        <w:t xml:space="preserve">   C.快速查错           D.快速排错</w:t>
      </w:r>
    </w:p>
    <w:p>
      <w:pPr>
        <w:topLinePunct/>
        <w:ind w:firstLine="0" w:firstLineChars="0"/>
        <w:jc w:val="left"/>
        <w:rPr>
          <w:rFonts w:ascii="Times New Roman" w:hAnsi="Times New Roman" w:cs="Times New Roman"/>
          <w:szCs w:val="21"/>
        </w:rPr>
      </w:pPr>
      <w:r>
        <w:rPr>
          <w:rFonts w:ascii="Times New Roman" w:hAnsi="Times New Roman" w:cs="Times New Roman"/>
          <w:szCs w:val="21"/>
        </w:rPr>
        <w:t>89、对Web网站进行的测试中，属于功能测试的是（  ）。</w:t>
      </w:r>
    </w:p>
    <w:p>
      <w:pPr>
        <w:topLinePunct/>
        <w:ind w:firstLine="630" w:firstLineChars="300"/>
        <w:jc w:val="left"/>
        <w:rPr>
          <w:rFonts w:ascii="Times New Roman" w:hAnsi="Times New Roman" w:cs="Times New Roman"/>
          <w:szCs w:val="21"/>
        </w:rPr>
      </w:pPr>
      <w:r>
        <w:rPr>
          <w:rFonts w:ascii="Times New Roman" w:hAnsi="Times New Roman" w:cs="Times New Roman"/>
          <w:szCs w:val="21"/>
        </w:rPr>
        <w:t xml:space="preserve">A. 连接速度测试      </w:t>
      </w:r>
      <w:r>
        <w:rPr>
          <w:rFonts w:ascii="Times New Roman" w:hAnsi="Times New Roman" w:cs="Times New Roman"/>
          <w:szCs w:val="21"/>
          <w:highlight w:val="yellow"/>
        </w:rPr>
        <w:t xml:space="preserve"> B. 链接测试 </w:t>
      </w:r>
      <w:r>
        <w:rPr>
          <w:rFonts w:ascii="Times New Roman" w:hAnsi="Times New Roman" w:cs="Times New Roman"/>
          <w:szCs w:val="21"/>
        </w:rPr>
        <w:t xml:space="preserve">     C. 负载测试      D. 安全性测试</w:t>
      </w:r>
    </w:p>
    <w:p>
      <w:pPr>
        <w:ind w:firstLine="0" w:firstLineChars="0"/>
        <w:jc w:val="left"/>
        <w:rPr>
          <w:rFonts w:ascii="Times New Roman" w:hAnsi="Times New Roman" w:cs="Times New Roman"/>
          <w:szCs w:val="21"/>
        </w:rPr>
      </w:pPr>
      <w:r>
        <w:rPr>
          <w:rFonts w:ascii="Times New Roman" w:hAnsi="Times New Roman" w:cs="Times New Roman"/>
          <w:szCs w:val="21"/>
        </w:rPr>
        <w:t>90、在自底向上测试中，要编写称为（    ）的模块来验证正在测试的模块。</w:t>
      </w:r>
    </w:p>
    <w:p>
      <w:pPr>
        <w:ind w:firstLine="630" w:firstLineChars="300"/>
        <w:jc w:val="left"/>
        <w:rPr>
          <w:rFonts w:ascii="Times New Roman" w:hAnsi="Times New Roman" w:cs="Times New Roman"/>
          <w:szCs w:val="21"/>
        </w:rPr>
      </w:pPr>
      <w:r>
        <w:rPr>
          <w:rFonts w:ascii="Times New Roman" w:hAnsi="Times New Roman" w:cs="Times New Roman"/>
          <w:szCs w:val="21"/>
        </w:rPr>
        <w:t xml:space="preserve">A.测试存根      </w:t>
      </w:r>
      <w:r>
        <w:rPr>
          <w:rFonts w:ascii="Times New Roman" w:hAnsi="Times New Roman" w:cs="Times New Roman"/>
          <w:szCs w:val="21"/>
          <w:highlight w:val="yellow"/>
        </w:rPr>
        <w:t>B.驱动模块</w:t>
      </w:r>
      <w:r>
        <w:rPr>
          <w:rFonts w:ascii="Times New Roman" w:hAnsi="Times New Roman" w:cs="Times New Roman"/>
          <w:szCs w:val="21"/>
        </w:rPr>
        <w:t xml:space="preserve">      C.桩模块       D.底层模块</w:t>
      </w:r>
    </w:p>
    <w:p>
      <w:pPr>
        <w:ind w:firstLine="0" w:firstLineChars="0"/>
        <w:jc w:val="left"/>
        <w:rPr>
          <w:rFonts w:ascii="Times New Roman" w:hAnsi="Times New Roman" w:cs="Times New Roman"/>
          <w:szCs w:val="21"/>
        </w:rPr>
      </w:pPr>
      <w:r>
        <w:rPr>
          <w:rFonts w:ascii="Times New Roman" w:hAnsi="Times New Roman" w:cs="Times New Roman"/>
          <w:szCs w:val="21"/>
        </w:rPr>
        <w:t>91、不属于安全性测试的是（  ）。</w:t>
      </w:r>
    </w:p>
    <w:p>
      <w:pPr>
        <w:ind w:firstLine="420"/>
        <w:jc w:val="left"/>
        <w:rPr>
          <w:rFonts w:ascii="Times New Roman" w:hAnsi="Times New Roman" w:cs="Times New Roman"/>
          <w:szCs w:val="21"/>
        </w:rPr>
      </w:pPr>
      <w:r>
        <w:rPr>
          <w:rFonts w:ascii="Times New Roman" w:hAnsi="Times New Roman" w:cs="Times New Roman"/>
          <w:szCs w:val="21"/>
          <w:highlight w:val="yellow"/>
        </w:rPr>
        <w:t xml:space="preserve">A.统计出错的次数 </w:t>
      </w:r>
      <w:r>
        <w:rPr>
          <w:rFonts w:ascii="Times New Roman" w:hAnsi="Times New Roman" w:cs="Times New Roman"/>
          <w:szCs w:val="21"/>
        </w:rPr>
        <w:t xml:space="preserve">       B.趁系统恢复之机非法进入系统   </w:t>
      </w:r>
    </w:p>
    <w:p>
      <w:pPr>
        <w:ind w:firstLine="420"/>
        <w:jc w:val="left"/>
        <w:rPr>
          <w:rFonts w:ascii="Times New Roman" w:hAnsi="Times New Roman" w:cs="Times New Roman"/>
          <w:szCs w:val="21"/>
        </w:rPr>
      </w:pPr>
      <w:r>
        <w:rPr>
          <w:rFonts w:ascii="Times New Roman" w:hAnsi="Times New Roman" w:cs="Times New Roman"/>
          <w:szCs w:val="21"/>
        </w:rPr>
        <w:t>C.专门开发软件破坏系统保护机制    D.设法截获口令</w:t>
      </w:r>
    </w:p>
    <w:p>
      <w:pPr>
        <w:ind w:firstLine="0" w:firstLineChars="0"/>
        <w:jc w:val="left"/>
        <w:rPr>
          <w:rFonts w:ascii="Times New Roman" w:hAnsi="Times New Roman" w:cs="Times New Roman"/>
          <w:szCs w:val="21"/>
        </w:rPr>
      </w:pPr>
      <w:r>
        <w:rPr>
          <w:rFonts w:ascii="Times New Roman" w:hAnsi="Times New Roman" w:cs="Times New Roman"/>
          <w:szCs w:val="21"/>
        </w:rPr>
        <w:t>92、软件生存周期中，费用消耗最大的环节是（  ）</w:t>
      </w:r>
    </w:p>
    <w:p>
      <w:pPr>
        <w:ind w:firstLine="420"/>
        <w:jc w:val="left"/>
        <w:rPr>
          <w:rFonts w:ascii="Times New Roman" w:hAnsi="Times New Roman" w:cs="Times New Roman"/>
          <w:szCs w:val="21"/>
        </w:rPr>
      </w:pPr>
      <w:r>
        <w:rPr>
          <w:rFonts w:ascii="Times New Roman" w:hAnsi="Times New Roman" w:cs="Times New Roman"/>
          <w:szCs w:val="21"/>
          <w:highlight w:val="red"/>
        </w:rPr>
        <w:t xml:space="preserve">A.软件测试   </w:t>
      </w:r>
      <w:r>
        <w:rPr>
          <w:rFonts w:ascii="Times New Roman" w:hAnsi="Times New Roman" w:cs="Times New Roman"/>
          <w:szCs w:val="21"/>
        </w:rPr>
        <w:t xml:space="preserve">            B.软件开发  </w:t>
      </w:r>
      <w:r>
        <w:rPr>
          <w:rFonts w:ascii="Times New Roman" w:hAnsi="Times New Roman" w:cs="Times New Roman"/>
          <w:szCs w:val="21"/>
          <w:highlight w:val="yellow"/>
        </w:rPr>
        <w:t xml:space="preserve">C.软件质量保证  </w:t>
      </w:r>
      <w:r>
        <w:rPr>
          <w:rFonts w:ascii="Times New Roman" w:hAnsi="Times New Roman" w:cs="Times New Roman"/>
          <w:szCs w:val="21"/>
        </w:rPr>
        <w:t xml:space="preserve">         D.软件文档审查</w:t>
      </w:r>
    </w:p>
    <w:p>
      <w:pPr>
        <w:ind w:firstLine="0" w:firstLineChars="0"/>
        <w:rPr>
          <w:rFonts w:ascii="Times New Roman" w:hAnsi="Times New Roman" w:cs="Times New Roman"/>
          <w:szCs w:val="21"/>
        </w:rPr>
      </w:pPr>
      <w:r>
        <w:rPr>
          <w:rFonts w:ascii="Times New Roman" w:hAnsi="Times New Roman" w:cs="Times New Roman"/>
          <w:szCs w:val="21"/>
        </w:rPr>
        <w:t>93、下列特征中不属于面向对象软件的是（   ）。</w:t>
      </w:r>
    </w:p>
    <w:p>
      <w:pPr>
        <w:ind w:firstLine="434" w:firstLineChars="207"/>
        <w:rPr>
          <w:rFonts w:ascii="Times New Roman" w:hAnsi="Times New Roman" w:cs="Times New Roman"/>
          <w:szCs w:val="21"/>
        </w:rPr>
      </w:pPr>
      <w:r>
        <w:rPr>
          <w:rFonts w:ascii="Times New Roman" w:hAnsi="Times New Roman" w:cs="Times New Roman"/>
          <w:szCs w:val="21"/>
        </w:rPr>
        <w:t xml:space="preserve">A.封装性       B.继承性    C.多态性       </w:t>
      </w:r>
      <w:r>
        <w:rPr>
          <w:rFonts w:ascii="Times New Roman" w:hAnsi="Times New Roman" w:cs="Times New Roman"/>
          <w:szCs w:val="21"/>
          <w:highlight w:val="yellow"/>
        </w:rPr>
        <w:t>D.结构性</w:t>
      </w:r>
    </w:p>
    <w:p>
      <w:pPr>
        <w:ind w:firstLine="0" w:firstLineChars="0"/>
        <w:rPr>
          <w:rFonts w:ascii="Times New Roman" w:hAnsi="Times New Roman" w:cs="Times New Roman"/>
          <w:color w:val="00B050"/>
          <w:szCs w:val="21"/>
        </w:rPr>
      </w:pPr>
      <w:r>
        <w:rPr>
          <w:rFonts w:ascii="Times New Roman" w:hAnsi="Times New Roman" w:cs="Times New Roman"/>
          <w:color w:val="00B050"/>
          <w:szCs w:val="21"/>
        </w:rPr>
        <w:t>94、以下（   ）不属于自动化测试的限制。</w:t>
      </w:r>
    </w:p>
    <w:p>
      <w:pPr>
        <w:ind w:left="479" w:leftChars="228" w:firstLine="14" w:firstLineChars="7"/>
        <w:rPr>
          <w:rFonts w:ascii="Times New Roman" w:hAnsi="Times New Roman" w:cs="Times New Roman"/>
          <w:szCs w:val="21"/>
          <w:lang w:val="nb-NO"/>
        </w:rPr>
      </w:pPr>
      <w:r>
        <w:rPr>
          <w:rFonts w:ascii="Times New Roman" w:hAnsi="Times New Roman" w:cs="Times New Roman"/>
          <w:szCs w:val="21"/>
          <w:highlight w:val="yellow"/>
          <w:lang w:val="nb-NO"/>
        </w:rPr>
        <w:t>A.自动化测试数据必须人为设计</w:t>
      </w:r>
      <w:r>
        <w:rPr>
          <w:rFonts w:ascii="Times New Roman" w:hAnsi="Times New Roman" w:cs="Times New Roman"/>
          <w:szCs w:val="21"/>
          <w:lang w:val="nb-NO"/>
        </w:rPr>
        <w:t xml:space="preserve">      B.手工测试比自动化测试发现的缺陷更多</w:t>
      </w:r>
    </w:p>
    <w:p>
      <w:pPr>
        <w:ind w:firstLine="434" w:firstLineChars="207"/>
        <w:rPr>
          <w:rFonts w:ascii="Times New Roman" w:hAnsi="Times New Roman" w:cs="Times New Roman"/>
          <w:szCs w:val="21"/>
        </w:rPr>
      </w:pPr>
      <w:r>
        <w:rPr>
          <w:rFonts w:ascii="Times New Roman" w:hAnsi="Times New Roman" w:cs="Times New Roman"/>
          <w:szCs w:val="21"/>
          <w:lang w:val="nb-NO"/>
        </w:rPr>
        <w:t>C.</w:t>
      </w:r>
      <w:r>
        <w:rPr>
          <w:rFonts w:ascii="Times New Roman" w:hAnsi="Times New Roman" w:cs="Times New Roman"/>
          <w:szCs w:val="21"/>
        </w:rPr>
        <w:t>自动化测试不能提高有效性</w:t>
      </w:r>
      <w:r>
        <w:rPr>
          <w:rFonts w:ascii="Times New Roman" w:hAnsi="Times New Roman" w:cs="Times New Roman"/>
          <w:szCs w:val="21"/>
          <w:lang w:val="nb-NO"/>
        </w:rPr>
        <w:t xml:space="preserve">        D.</w:t>
      </w:r>
      <w:r>
        <w:rPr>
          <w:rFonts w:ascii="Times New Roman" w:hAnsi="Times New Roman" w:cs="Times New Roman"/>
          <w:szCs w:val="21"/>
        </w:rPr>
        <w:t>工具本身不具备想象力</w:t>
      </w:r>
    </w:p>
    <w:p>
      <w:pPr>
        <w:ind w:firstLine="0" w:firstLineChars="0"/>
        <w:jc w:val="left"/>
        <w:rPr>
          <w:rFonts w:ascii="Times New Roman" w:hAnsi="Times New Roman" w:cs="Times New Roman"/>
          <w:szCs w:val="21"/>
        </w:rPr>
      </w:pPr>
      <w:r>
        <w:rPr>
          <w:rFonts w:ascii="Times New Roman" w:hAnsi="Times New Roman" w:cs="Times New Roman"/>
          <w:szCs w:val="21"/>
        </w:rPr>
        <w:t>95、使用白盒测试方法时，设计测试用例应根据（  ）和指定的覆盖标准。</w:t>
      </w:r>
    </w:p>
    <w:p>
      <w:pPr>
        <w:ind w:firstLine="420"/>
        <w:jc w:val="left"/>
        <w:rPr>
          <w:rFonts w:ascii="Times New Roman" w:hAnsi="Times New Roman" w:cs="Times New Roman"/>
          <w:szCs w:val="21"/>
        </w:rPr>
      </w:pPr>
      <w:r>
        <w:rPr>
          <w:rFonts w:ascii="Times New Roman" w:hAnsi="Times New Roman" w:cs="Times New Roman"/>
          <w:szCs w:val="21"/>
          <w:highlight w:val="yellow"/>
        </w:rPr>
        <w:t xml:space="preserve">A.程序内部逻辑  </w:t>
      </w:r>
      <w:r>
        <w:rPr>
          <w:rFonts w:ascii="Times New Roman" w:hAnsi="Times New Roman" w:cs="Times New Roman"/>
          <w:szCs w:val="21"/>
        </w:rPr>
        <w:t xml:space="preserve">           B.程序的复杂度  C.使用说明书               D.程序的功能</w:t>
      </w:r>
    </w:p>
    <w:p>
      <w:pPr>
        <w:ind w:firstLine="0" w:firstLineChars="0"/>
        <w:jc w:val="left"/>
        <w:rPr>
          <w:rFonts w:ascii="Times New Roman" w:hAnsi="Times New Roman" w:cs="Times New Roman"/>
          <w:szCs w:val="21"/>
        </w:rPr>
      </w:pPr>
      <w:r>
        <w:rPr>
          <w:rFonts w:ascii="Times New Roman" w:hAnsi="Times New Roman" w:cs="Times New Roman"/>
          <w:szCs w:val="21"/>
        </w:rPr>
        <w:t xml:space="preserve">96、基本路径测试满足（    ）。  </w:t>
      </w:r>
    </w:p>
    <w:p>
      <w:pPr>
        <w:ind w:firstLine="315" w:firstLineChars="150"/>
        <w:jc w:val="left"/>
        <w:rPr>
          <w:rFonts w:ascii="Times New Roman" w:hAnsi="Times New Roman" w:cs="Times New Roman"/>
          <w:szCs w:val="21"/>
        </w:rPr>
      </w:pPr>
      <w:r>
        <w:rPr>
          <w:rFonts w:ascii="Times New Roman" w:hAnsi="Times New Roman" w:cs="Times New Roman"/>
          <w:szCs w:val="21"/>
          <w:highlight w:val="yellow"/>
        </w:rPr>
        <w:t xml:space="preserve"> A.语句覆盖 </w:t>
      </w:r>
      <w:r>
        <w:rPr>
          <w:rFonts w:ascii="Times New Roman" w:hAnsi="Times New Roman" w:cs="Times New Roman"/>
          <w:szCs w:val="21"/>
        </w:rPr>
        <w:t xml:space="preserve">      B.路径覆盖      C.分支覆盖         D.条件覆盖</w:t>
      </w:r>
    </w:p>
    <w:p>
      <w:pPr>
        <w:ind w:firstLine="0" w:firstLineChars="0"/>
        <w:jc w:val="left"/>
        <w:rPr>
          <w:rFonts w:ascii="Times New Roman" w:hAnsi="Times New Roman" w:cs="Times New Roman"/>
          <w:szCs w:val="21"/>
        </w:rPr>
      </w:pPr>
      <w:r>
        <w:rPr>
          <w:rFonts w:ascii="Times New Roman" w:hAnsi="Times New Roman" w:cs="Times New Roman"/>
          <w:szCs w:val="21"/>
        </w:rPr>
        <w:t>97、黑盒测试是一种重要的测试策略，又称为数据驱动测试，其测试数据来源于（   ）。</w:t>
      </w:r>
    </w:p>
    <w:p>
      <w:pPr>
        <w:ind w:firstLine="420"/>
        <w:jc w:val="left"/>
        <w:rPr>
          <w:rFonts w:ascii="Times New Roman" w:hAnsi="Times New Roman" w:cs="Times New Roman"/>
          <w:szCs w:val="21"/>
        </w:rPr>
      </w:pPr>
      <w:r>
        <w:rPr>
          <w:rFonts w:ascii="Times New Roman" w:hAnsi="Times New Roman" w:cs="Times New Roman"/>
          <w:szCs w:val="21"/>
          <w:highlight w:val="yellow"/>
        </w:rPr>
        <w:t xml:space="preserve">A.软件规格说明 </w:t>
      </w:r>
      <w:r>
        <w:rPr>
          <w:rFonts w:ascii="Times New Roman" w:hAnsi="Times New Roman" w:cs="Times New Roman"/>
          <w:szCs w:val="21"/>
        </w:rPr>
        <w:t xml:space="preserve">     B.软件设计说明  C.概要设计说明             D.详细设计说明</w:t>
      </w:r>
    </w:p>
    <w:p>
      <w:pPr>
        <w:ind w:firstLine="0" w:firstLineChars="0"/>
        <w:rPr>
          <w:rFonts w:ascii="Times New Roman" w:hAnsi="Times New Roman" w:cs="Times New Roman"/>
          <w:szCs w:val="21"/>
          <w:lang w:val="nb-NO"/>
        </w:rPr>
      </w:pPr>
      <w:r>
        <w:rPr>
          <w:rFonts w:ascii="Times New Roman" w:hAnsi="Times New Roman" w:cs="Times New Roman"/>
          <w:szCs w:val="21"/>
        </w:rPr>
        <w:t>98、功能或特性没有实现，主要功能部分丧失，次要功能完全丧失，或致命的错误声明，这属于软件缺陷级别中的（   ）。</w:t>
      </w:r>
    </w:p>
    <w:p>
      <w:pPr>
        <w:ind w:firstLine="434" w:firstLineChars="207"/>
        <w:rPr>
          <w:rFonts w:ascii="Times New Roman" w:hAnsi="Times New Roman" w:cs="Times New Roman"/>
          <w:szCs w:val="21"/>
          <w:lang w:val="nb-NO"/>
        </w:rPr>
      </w:pPr>
      <w:r>
        <w:rPr>
          <w:rFonts w:ascii="Times New Roman" w:hAnsi="Times New Roman" w:cs="Times New Roman"/>
          <w:szCs w:val="21"/>
          <w:lang w:val="nb-NO"/>
        </w:rPr>
        <w:t>A.</w:t>
      </w:r>
      <w:r>
        <w:rPr>
          <w:rFonts w:ascii="Times New Roman" w:hAnsi="Times New Roman" w:cs="Times New Roman"/>
          <w:szCs w:val="21"/>
        </w:rPr>
        <w:t xml:space="preserve">致命的缺陷   </w:t>
      </w:r>
      <w:r>
        <w:rPr>
          <w:rFonts w:ascii="Times New Roman" w:hAnsi="Times New Roman" w:cs="Times New Roman"/>
          <w:szCs w:val="21"/>
          <w:lang w:val="nb-NO"/>
        </w:rPr>
        <w:t xml:space="preserve">        </w:t>
      </w:r>
      <w:r>
        <w:rPr>
          <w:rFonts w:ascii="Times New Roman" w:hAnsi="Times New Roman" w:cs="Times New Roman"/>
          <w:szCs w:val="21"/>
          <w:highlight w:val="yellow"/>
          <w:lang w:val="nb-NO"/>
        </w:rPr>
        <w:t xml:space="preserve">  B.</w:t>
      </w:r>
      <w:r>
        <w:rPr>
          <w:rFonts w:ascii="Times New Roman" w:hAnsi="Times New Roman" w:cs="Times New Roman"/>
          <w:szCs w:val="21"/>
          <w:highlight w:val="yellow"/>
        </w:rPr>
        <w:t>严重的缺陷</w:t>
      </w:r>
      <w:r>
        <w:rPr>
          <w:rFonts w:ascii="Times New Roman" w:hAnsi="Times New Roman" w:cs="Times New Roman"/>
          <w:szCs w:val="21"/>
          <w:highlight w:val="yellow"/>
          <w:lang w:val="nb-NO"/>
        </w:rPr>
        <w:t xml:space="preserve"> </w:t>
      </w:r>
      <w:r>
        <w:rPr>
          <w:rFonts w:ascii="Times New Roman" w:hAnsi="Times New Roman" w:cs="Times New Roman"/>
          <w:szCs w:val="21"/>
          <w:lang w:val="nb-NO"/>
        </w:rPr>
        <w:t xml:space="preserve">   C.</w:t>
      </w:r>
      <w:r>
        <w:rPr>
          <w:rFonts w:ascii="Times New Roman" w:hAnsi="Times New Roman" w:cs="Times New Roman"/>
          <w:szCs w:val="21"/>
        </w:rPr>
        <w:t>一般的缺陷</w:t>
      </w:r>
      <w:r>
        <w:rPr>
          <w:rFonts w:ascii="Times New Roman" w:hAnsi="Times New Roman" w:cs="Times New Roman"/>
          <w:szCs w:val="21"/>
          <w:lang w:val="nb-NO"/>
        </w:rPr>
        <w:t xml:space="preserve">           D.</w:t>
      </w:r>
      <w:r>
        <w:rPr>
          <w:rFonts w:ascii="Times New Roman" w:hAnsi="Times New Roman" w:cs="Times New Roman"/>
          <w:szCs w:val="21"/>
        </w:rPr>
        <w:t>微小的缺陷</w:t>
      </w:r>
    </w:p>
    <w:p>
      <w:pPr>
        <w:ind w:firstLine="0" w:firstLineChars="0"/>
        <w:rPr>
          <w:rFonts w:ascii="Times New Roman" w:hAnsi="Times New Roman" w:cs="Times New Roman"/>
          <w:szCs w:val="21"/>
        </w:rPr>
      </w:pPr>
      <w:r>
        <w:rPr>
          <w:rFonts w:ascii="Times New Roman" w:hAnsi="Times New Roman" w:cs="Times New Roman"/>
          <w:szCs w:val="21"/>
        </w:rPr>
        <w:t>99、1983年，ANSI/IEEE STD729给出了软件质量定义：软件产品满足规定的和隐含的与</w:t>
      </w:r>
      <w:r>
        <w:rPr>
          <w:rFonts w:ascii="Times New Roman" w:hAnsi="Times New Roman" w:cs="Times New Roman"/>
          <w:szCs w:val="21"/>
          <w:u w:val="single"/>
        </w:rPr>
        <w:t xml:space="preserve">  </w:t>
      </w:r>
      <w:r>
        <w:rPr>
          <w:rFonts w:hint="eastAsia" w:ascii="Times New Roman" w:hAnsi="Times New Roman" w:cs="Times New Roman"/>
          <w:szCs w:val="21"/>
          <w:u w:val="single"/>
        </w:rPr>
        <w:t>需求能力</w:t>
      </w:r>
      <w:r>
        <w:rPr>
          <w:rFonts w:ascii="Times New Roman" w:hAnsi="Times New Roman" w:cs="Times New Roman"/>
          <w:szCs w:val="21"/>
          <w:u w:val="single"/>
        </w:rPr>
        <w:t xml:space="preserve">         </w:t>
      </w:r>
      <w:r>
        <w:rPr>
          <w:rFonts w:ascii="Times New Roman" w:hAnsi="Times New Roman" w:cs="Times New Roman"/>
          <w:szCs w:val="21"/>
        </w:rPr>
        <w:t>有关的全部特征和特性。</w:t>
      </w:r>
    </w:p>
    <w:p>
      <w:pPr>
        <w:ind w:firstLine="0" w:firstLineChars="0"/>
        <w:jc w:val="left"/>
        <w:rPr>
          <w:rFonts w:ascii="Times New Roman" w:hAnsi="Times New Roman" w:cs="Times New Roman"/>
          <w:szCs w:val="21"/>
        </w:rPr>
      </w:pPr>
      <w:r>
        <w:rPr>
          <w:rFonts w:ascii="Times New Roman" w:hAnsi="Times New Roman" w:cs="Times New Roman"/>
          <w:szCs w:val="21"/>
        </w:rPr>
        <w:t>100、以下选项中不属于软件缺陷状态的是（  ）。</w:t>
      </w:r>
    </w:p>
    <w:p>
      <w:pPr>
        <w:ind w:firstLine="420"/>
        <w:jc w:val="left"/>
        <w:rPr>
          <w:rFonts w:ascii="Times New Roman" w:hAnsi="Times New Roman" w:cs="Times New Roman"/>
          <w:szCs w:val="21"/>
        </w:rPr>
      </w:pPr>
      <w:r>
        <w:rPr>
          <w:rFonts w:ascii="Times New Roman" w:hAnsi="Times New Roman" w:cs="Times New Roman"/>
          <w:szCs w:val="21"/>
        </w:rPr>
        <w:t xml:space="preserve">A.激活状态                 B.非激活状态  </w:t>
      </w:r>
      <w:r>
        <w:rPr>
          <w:rFonts w:ascii="Times New Roman" w:hAnsi="Times New Roman" w:cs="Times New Roman"/>
          <w:szCs w:val="21"/>
          <w:highlight w:val="yellow"/>
        </w:rPr>
        <w:t xml:space="preserve">C.一致状态 </w:t>
      </w:r>
      <w:r>
        <w:rPr>
          <w:rFonts w:ascii="Times New Roman" w:hAnsi="Times New Roman" w:cs="Times New Roman"/>
          <w:szCs w:val="21"/>
        </w:rPr>
        <w:t xml:space="preserve">                D.已修正状态</w:t>
      </w:r>
    </w:p>
    <w:p>
      <w:pPr>
        <w:ind w:firstLine="0" w:firstLineChars="0"/>
        <w:jc w:val="left"/>
        <w:rPr>
          <w:rFonts w:ascii="Times New Roman" w:hAnsi="Times New Roman" w:cs="Times New Roman"/>
          <w:szCs w:val="21"/>
        </w:rPr>
      </w:pPr>
      <w:r>
        <w:rPr>
          <w:rFonts w:ascii="Times New Roman" w:hAnsi="Times New Roman" w:cs="Times New Roman"/>
          <w:szCs w:val="21"/>
        </w:rPr>
        <w:t>101、软件验证和确认理论是测试过程的理论依据，其中验证是检查我们是否正在正确地建造一个产品，它强调的是（  ）。</w:t>
      </w:r>
    </w:p>
    <w:p>
      <w:pPr>
        <w:ind w:firstLine="420"/>
        <w:jc w:val="left"/>
        <w:rPr>
          <w:rFonts w:ascii="Times New Roman" w:hAnsi="Times New Roman" w:cs="Times New Roman"/>
          <w:szCs w:val="21"/>
        </w:rPr>
      </w:pPr>
      <w:r>
        <w:rPr>
          <w:rFonts w:ascii="Times New Roman" w:hAnsi="Times New Roman" w:cs="Times New Roman"/>
          <w:szCs w:val="21"/>
          <w:highlight w:val="yellow"/>
        </w:rPr>
        <w:t xml:space="preserve">A.产品的正确性 </w:t>
      </w:r>
      <w:r>
        <w:rPr>
          <w:rFonts w:ascii="Times New Roman" w:hAnsi="Times New Roman" w:cs="Times New Roman"/>
          <w:szCs w:val="21"/>
        </w:rPr>
        <w:t xml:space="preserve"> </w:t>
      </w:r>
      <w:r>
        <w:rPr>
          <w:rFonts w:ascii="Times New Roman" w:hAnsi="Times New Roman" w:cs="Times New Roman"/>
          <w:szCs w:val="21"/>
          <w:highlight w:val="red"/>
        </w:rPr>
        <w:t>B.过程的正确性</w:t>
      </w:r>
      <w:r>
        <w:rPr>
          <w:rFonts w:ascii="Times New Roman" w:hAnsi="Times New Roman" w:cs="Times New Roman"/>
          <w:szCs w:val="21"/>
        </w:rPr>
        <w:t>C.测试的正确性   D.规格说明的正确性</w:t>
      </w:r>
    </w:p>
    <w:p>
      <w:pPr>
        <w:ind w:firstLine="0" w:firstLineChars="0"/>
        <w:jc w:val="left"/>
        <w:rPr>
          <w:rFonts w:ascii="Times New Roman" w:hAnsi="Times New Roman" w:cs="Times New Roman"/>
          <w:szCs w:val="21"/>
        </w:rPr>
      </w:pPr>
      <w:r>
        <w:rPr>
          <w:rFonts w:ascii="Times New Roman" w:hAnsi="Times New Roman" w:cs="Times New Roman"/>
          <w:szCs w:val="21"/>
        </w:rPr>
        <w:t xml:space="preserve">102、下列测试不用考虑内部程序结构的测试是（   ）。 </w:t>
      </w:r>
    </w:p>
    <w:p>
      <w:pPr>
        <w:ind w:firstLine="420"/>
        <w:jc w:val="left"/>
        <w:rPr>
          <w:rFonts w:ascii="Times New Roman" w:hAnsi="Times New Roman" w:cs="Times New Roman"/>
          <w:szCs w:val="21"/>
        </w:rPr>
      </w:pPr>
      <w:r>
        <w:rPr>
          <w:rFonts w:ascii="Times New Roman" w:hAnsi="Times New Roman" w:cs="Times New Roman"/>
          <w:szCs w:val="21"/>
          <w:highlight w:val="yellow"/>
        </w:rPr>
        <w:t xml:space="preserve">A.功能测试 </w:t>
      </w:r>
      <w:r>
        <w:rPr>
          <w:rFonts w:ascii="Times New Roman" w:hAnsi="Times New Roman" w:cs="Times New Roman"/>
          <w:szCs w:val="21"/>
        </w:rPr>
        <w:t xml:space="preserve">    B.结构测试C.逻辑驱动测试  D.白盒测试</w:t>
      </w:r>
    </w:p>
    <w:p>
      <w:pPr>
        <w:ind w:firstLine="0" w:firstLineChars="0"/>
        <w:jc w:val="left"/>
        <w:rPr>
          <w:rFonts w:ascii="Times New Roman" w:hAnsi="Times New Roman" w:cs="Times New Roman"/>
          <w:szCs w:val="21"/>
        </w:rPr>
      </w:pPr>
      <w:r>
        <w:rPr>
          <w:rFonts w:ascii="Times New Roman" w:hAnsi="Times New Roman" w:cs="Times New Roman"/>
          <w:szCs w:val="21"/>
        </w:rPr>
        <w:t>103、导致软件缺陷的最大原因是（    ）。</w:t>
      </w:r>
      <w:r>
        <w:rPr>
          <w:rFonts w:ascii="Times New Roman" w:hAnsi="Times New Roman" w:cs="Times New Roman"/>
          <w:szCs w:val="21"/>
          <w:highlight w:val="yellow"/>
        </w:rPr>
        <w:t xml:space="preserve">(A) 编制说明书 </w:t>
      </w:r>
      <w:r>
        <w:rPr>
          <w:rFonts w:ascii="Times New Roman" w:hAnsi="Times New Roman" w:cs="Times New Roman"/>
          <w:szCs w:val="21"/>
        </w:rPr>
        <w:t xml:space="preserve">  (B) 设计  (C) 编码  (D) 测试</w:t>
      </w:r>
    </w:p>
    <w:p>
      <w:pPr>
        <w:ind w:firstLine="0" w:firstLineChars="0"/>
        <w:rPr>
          <w:rFonts w:ascii="Times New Roman" w:hAnsi="Times New Roman" w:cs="Times New Roman"/>
          <w:szCs w:val="21"/>
        </w:rPr>
      </w:pPr>
      <w:r>
        <w:rPr>
          <w:rFonts w:ascii="Times New Roman" w:hAnsi="Times New Roman" w:cs="Times New Roman"/>
          <w:szCs w:val="21"/>
        </w:rPr>
        <w:t>104、集成测试的目的是发现单元之间的</w:t>
      </w:r>
      <w:r>
        <w:rPr>
          <w:rFonts w:ascii="Times New Roman" w:hAnsi="Times New Roman" w:cs="Times New Roman"/>
          <w:szCs w:val="21"/>
          <w:u w:val="single"/>
        </w:rPr>
        <w:t xml:space="preserve">  </w:t>
      </w:r>
      <w:r>
        <w:rPr>
          <w:rFonts w:hint="eastAsia" w:ascii="Times New Roman" w:hAnsi="Times New Roman" w:cs="Times New Roman"/>
          <w:szCs w:val="21"/>
          <w:u w:val="single"/>
        </w:rPr>
        <w:t>接口错误</w:t>
      </w:r>
      <w:r>
        <w:rPr>
          <w:rFonts w:ascii="Times New Roman" w:hAnsi="Times New Roman" w:cs="Times New Roman"/>
          <w:szCs w:val="21"/>
          <w:u w:val="single"/>
        </w:rPr>
        <w:t xml:space="preserve">         </w:t>
      </w:r>
      <w:r>
        <w:rPr>
          <w:rFonts w:ascii="Times New Roman" w:hAnsi="Times New Roman" w:cs="Times New Roman"/>
          <w:szCs w:val="21"/>
        </w:rPr>
        <w:t>。</w:t>
      </w:r>
    </w:p>
    <w:p>
      <w:pPr>
        <w:ind w:firstLine="0" w:firstLineChars="0"/>
        <w:jc w:val="left"/>
        <w:rPr>
          <w:rFonts w:ascii="Times New Roman" w:hAnsi="Times New Roman" w:cs="Times New Roman"/>
          <w:szCs w:val="21"/>
        </w:rPr>
      </w:pPr>
      <w:r>
        <w:rPr>
          <w:rFonts w:ascii="Times New Roman" w:hAnsi="Times New Roman" w:cs="Times New Roman"/>
          <w:szCs w:val="21"/>
        </w:rPr>
        <w:t>105、路径覆盖必定满足（   ）。</w:t>
      </w:r>
    </w:p>
    <w:p>
      <w:pPr>
        <w:ind w:firstLine="434" w:firstLineChars="207"/>
        <w:jc w:val="left"/>
        <w:rPr>
          <w:rFonts w:ascii="Times New Roman" w:hAnsi="Times New Roman" w:cs="Times New Roman"/>
          <w:szCs w:val="21"/>
        </w:rPr>
      </w:pPr>
      <w:r>
        <w:rPr>
          <w:rFonts w:ascii="Times New Roman" w:hAnsi="Times New Roman" w:cs="Times New Roman"/>
          <w:szCs w:val="21"/>
          <w:highlight w:val="yellow"/>
        </w:rPr>
        <w:t xml:space="preserve">A.语句覆盖  </w:t>
      </w:r>
      <w:r>
        <w:rPr>
          <w:rFonts w:ascii="Times New Roman" w:hAnsi="Times New Roman" w:cs="Times New Roman"/>
          <w:szCs w:val="21"/>
        </w:rPr>
        <w:t xml:space="preserve">          B.条件覆盖     C.判定覆盖           D.条件组合覆盖</w:t>
      </w:r>
    </w:p>
    <w:p>
      <w:pPr>
        <w:ind w:firstLine="0" w:firstLineChars="0"/>
        <w:jc w:val="left"/>
        <w:rPr>
          <w:rFonts w:ascii="Times New Roman" w:hAnsi="Times New Roman" w:cs="Times New Roman"/>
          <w:szCs w:val="21"/>
        </w:rPr>
      </w:pPr>
      <w:r>
        <w:rPr>
          <w:rFonts w:ascii="Times New Roman" w:hAnsi="Times New Roman" w:cs="Times New Roman"/>
          <w:szCs w:val="21"/>
        </w:rPr>
        <w:t>106、下列选项中不属于静态错误分析的是（   ）。</w:t>
      </w:r>
    </w:p>
    <w:p>
      <w:pPr>
        <w:ind w:firstLine="434" w:firstLineChars="207"/>
        <w:jc w:val="left"/>
        <w:rPr>
          <w:rFonts w:ascii="Times New Roman" w:hAnsi="Times New Roman" w:cs="Times New Roman"/>
          <w:szCs w:val="21"/>
        </w:rPr>
      </w:pPr>
      <w:r>
        <w:rPr>
          <w:rFonts w:ascii="Times New Roman" w:hAnsi="Times New Roman" w:cs="Times New Roman"/>
          <w:szCs w:val="21"/>
          <w:highlight w:val="yellow"/>
        </w:rPr>
        <w:t xml:space="preserve">A.类型和单位分析    </w:t>
      </w:r>
      <w:r>
        <w:rPr>
          <w:rFonts w:ascii="Times New Roman" w:hAnsi="Times New Roman" w:cs="Times New Roman"/>
          <w:szCs w:val="21"/>
        </w:rPr>
        <w:t xml:space="preserve">     </w:t>
      </w:r>
      <w:r>
        <w:rPr>
          <w:rFonts w:ascii="Times New Roman" w:hAnsi="Times New Roman" w:cs="Times New Roman"/>
          <w:szCs w:val="21"/>
          <w:highlight w:val="red"/>
        </w:rPr>
        <w:t xml:space="preserve">B.功能分析    </w:t>
      </w:r>
      <w:r>
        <w:rPr>
          <w:rFonts w:ascii="Times New Roman" w:hAnsi="Times New Roman" w:cs="Times New Roman"/>
          <w:szCs w:val="21"/>
        </w:rPr>
        <w:t xml:space="preserve">   C.引用分析        D.表达式分析</w:t>
      </w:r>
    </w:p>
    <w:p>
      <w:pPr>
        <w:ind w:firstLine="0" w:firstLineChars="0"/>
        <w:jc w:val="left"/>
        <w:rPr>
          <w:rFonts w:ascii="Times New Roman" w:hAnsi="Times New Roman" w:cs="Times New Roman"/>
          <w:szCs w:val="21"/>
        </w:rPr>
      </w:pPr>
      <w:r>
        <w:rPr>
          <w:rFonts w:ascii="Times New Roman" w:hAnsi="Times New Roman" w:cs="Times New Roman"/>
          <w:szCs w:val="21"/>
        </w:rPr>
        <w:t>107、白盒测试方法的优点是（   ）。</w:t>
      </w:r>
    </w:p>
    <w:p>
      <w:pPr>
        <w:ind w:firstLine="420"/>
        <w:jc w:val="left"/>
        <w:rPr>
          <w:rFonts w:ascii="Times New Roman" w:hAnsi="Times New Roman" w:cs="Times New Roman"/>
          <w:szCs w:val="21"/>
        </w:rPr>
      </w:pPr>
      <w:r>
        <w:rPr>
          <w:rFonts w:ascii="Times New Roman" w:hAnsi="Times New Roman" w:cs="Times New Roman"/>
          <w:szCs w:val="21"/>
        </w:rPr>
        <w:t>A.可测试软件的特定部位     B.能站在用户立场测试</w:t>
      </w:r>
    </w:p>
    <w:p>
      <w:pPr>
        <w:ind w:firstLine="420"/>
        <w:jc w:val="left"/>
        <w:rPr>
          <w:rFonts w:ascii="Times New Roman" w:hAnsi="Times New Roman" w:cs="Times New Roman"/>
          <w:szCs w:val="21"/>
        </w:rPr>
      </w:pPr>
      <w:r>
        <w:rPr>
          <w:rFonts w:ascii="Times New Roman" w:hAnsi="Times New Roman" w:cs="Times New Roman"/>
          <w:szCs w:val="21"/>
          <w:highlight w:val="yellow"/>
        </w:rPr>
        <w:t xml:space="preserve">C.可按程序内部结构测试 </w:t>
      </w:r>
      <w:r>
        <w:rPr>
          <w:rFonts w:ascii="Times New Roman" w:hAnsi="Times New Roman" w:cs="Times New Roman"/>
          <w:szCs w:val="21"/>
        </w:rPr>
        <w:t xml:space="preserve">    D.可发现实现功能需求中的错误</w:t>
      </w:r>
    </w:p>
    <w:p>
      <w:pPr>
        <w:ind w:firstLine="0" w:firstLineChars="0"/>
        <w:jc w:val="left"/>
        <w:rPr>
          <w:rFonts w:ascii="Times New Roman" w:hAnsi="Times New Roman" w:cs="Times New Roman"/>
          <w:color w:val="00B050"/>
          <w:szCs w:val="21"/>
        </w:rPr>
      </w:pPr>
      <w:r>
        <w:rPr>
          <w:rFonts w:ascii="Times New Roman" w:hAnsi="Times New Roman" w:cs="Times New Roman"/>
          <w:color w:val="00B050"/>
          <w:szCs w:val="21"/>
        </w:rPr>
        <w:t>108、用于代码检查的错误列表有（    ）。</w:t>
      </w:r>
    </w:p>
    <w:p>
      <w:pPr>
        <w:ind w:firstLine="420"/>
        <w:jc w:val="left"/>
        <w:rPr>
          <w:rFonts w:ascii="Times New Roman" w:hAnsi="Times New Roman" w:cs="Times New Roman"/>
          <w:szCs w:val="21"/>
        </w:rPr>
      </w:pPr>
      <w:r>
        <w:rPr>
          <w:rFonts w:ascii="Times New Roman" w:hAnsi="Times New Roman" w:cs="Times New Roman"/>
          <w:szCs w:val="21"/>
        </w:rPr>
        <w:t xml:space="preserve">A.数据引用或声明错误       B.运算、比较错误C.控制流、接口错误         </w:t>
      </w:r>
      <w:r>
        <w:rPr>
          <w:rFonts w:ascii="Times New Roman" w:hAnsi="Times New Roman" w:cs="Times New Roman"/>
          <w:szCs w:val="21"/>
          <w:highlight w:val="yellow"/>
        </w:rPr>
        <w:t>D.以上全部</w:t>
      </w:r>
    </w:p>
    <w:p>
      <w:pPr>
        <w:ind w:firstLine="0" w:firstLineChars="0"/>
        <w:jc w:val="left"/>
        <w:rPr>
          <w:rFonts w:ascii="Times New Roman" w:hAnsi="Times New Roman" w:cs="Times New Roman"/>
          <w:szCs w:val="21"/>
        </w:rPr>
      </w:pPr>
      <w:r>
        <w:rPr>
          <w:rFonts w:ascii="Times New Roman" w:hAnsi="Times New Roman" w:cs="Times New Roman"/>
          <w:szCs w:val="21"/>
        </w:rPr>
        <w:t>109、问题还没有解决，测试人员新报告的缺陷，或验证后缺陷仍然存在，这些缺陷所处的状态是（ ）。</w:t>
      </w:r>
    </w:p>
    <w:p>
      <w:pPr>
        <w:ind w:firstLine="420"/>
        <w:jc w:val="left"/>
        <w:rPr>
          <w:rFonts w:ascii="Times New Roman" w:hAnsi="Times New Roman" w:cs="Times New Roman"/>
          <w:szCs w:val="21"/>
        </w:rPr>
      </w:pPr>
      <w:r>
        <w:rPr>
          <w:rFonts w:ascii="Times New Roman" w:hAnsi="Times New Roman" w:cs="Times New Roman"/>
          <w:szCs w:val="21"/>
          <w:highlight w:val="yellow"/>
        </w:rPr>
        <w:t xml:space="preserve">A.激活状态  </w:t>
      </w:r>
      <w:r>
        <w:rPr>
          <w:rFonts w:ascii="Times New Roman" w:hAnsi="Times New Roman" w:cs="Times New Roman"/>
          <w:szCs w:val="21"/>
        </w:rPr>
        <w:t xml:space="preserve">               B.非激活状态C.已修正状态               D.关闭状态</w:t>
      </w:r>
    </w:p>
    <w:p>
      <w:pPr>
        <w:ind w:firstLine="0" w:firstLineChars="0"/>
        <w:rPr>
          <w:rFonts w:ascii="Times New Roman" w:hAnsi="Times New Roman" w:cs="Times New Roman"/>
          <w:szCs w:val="21"/>
        </w:rPr>
      </w:pPr>
      <w:r>
        <w:rPr>
          <w:rFonts w:ascii="Times New Roman" w:hAnsi="Times New Roman" w:cs="Times New Roman"/>
          <w:szCs w:val="21"/>
        </w:rPr>
        <w:t>110、白盒测试是基于覆盖的测试，所以其具体方法有逻辑覆盖、</w:t>
      </w:r>
      <w:r>
        <w:rPr>
          <w:rFonts w:ascii="Times New Roman" w:hAnsi="Times New Roman" w:cs="Times New Roman"/>
          <w:szCs w:val="21"/>
          <w:u w:val="single"/>
        </w:rPr>
        <w:t xml:space="preserve">      </w:t>
      </w:r>
      <w:r>
        <w:rPr>
          <w:rFonts w:hint="eastAsia" w:ascii="Times New Roman" w:hAnsi="Times New Roman" w:cs="Times New Roman"/>
          <w:szCs w:val="21"/>
          <w:u w:val="single"/>
        </w:rPr>
        <w:t>循环覆盖</w:t>
      </w:r>
      <w:r>
        <w:rPr>
          <w:rFonts w:ascii="Times New Roman" w:hAnsi="Times New Roman" w:cs="Times New Roman"/>
          <w:szCs w:val="21"/>
          <w:u w:val="single"/>
        </w:rPr>
        <w:t xml:space="preserve">     </w:t>
      </w:r>
      <w:r>
        <w:rPr>
          <w:rFonts w:ascii="Times New Roman" w:hAnsi="Times New Roman" w:cs="Times New Roman"/>
          <w:szCs w:val="21"/>
        </w:rPr>
        <w:t>、基本路径覆盖等。</w:t>
      </w:r>
    </w:p>
    <w:p>
      <w:pPr>
        <w:ind w:firstLine="0" w:firstLineChars="0"/>
        <w:jc w:val="left"/>
        <w:rPr>
          <w:rFonts w:ascii="Times New Roman" w:hAnsi="Times New Roman" w:cs="Times New Roman"/>
          <w:szCs w:val="21"/>
        </w:rPr>
      </w:pPr>
      <w:r>
        <w:rPr>
          <w:rFonts w:ascii="Times New Roman" w:hAnsi="Times New Roman" w:cs="Times New Roman"/>
          <w:szCs w:val="21"/>
        </w:rPr>
        <w:t>111、下列引起软件缺陷的因素不属于技术问题的是（   ）。</w:t>
      </w:r>
    </w:p>
    <w:p>
      <w:pPr>
        <w:ind w:firstLine="420"/>
        <w:jc w:val="left"/>
        <w:rPr>
          <w:rFonts w:ascii="Times New Roman" w:hAnsi="Times New Roman" w:cs="Times New Roman"/>
          <w:szCs w:val="21"/>
        </w:rPr>
      </w:pPr>
      <w:r>
        <w:rPr>
          <w:rFonts w:ascii="Times New Roman" w:hAnsi="Times New Roman" w:cs="Times New Roman"/>
          <w:szCs w:val="21"/>
          <w:highlight w:val="yellow"/>
        </w:rPr>
        <w:t xml:space="preserve">A.内容不正确 </w:t>
      </w:r>
      <w:r>
        <w:rPr>
          <w:rFonts w:ascii="Times New Roman" w:hAnsi="Times New Roman" w:cs="Times New Roman"/>
          <w:szCs w:val="21"/>
        </w:rPr>
        <w:t xml:space="preserve">              B.算法错误C.语法错误   D.系统结构不合理  </w:t>
      </w:r>
    </w:p>
    <w:p>
      <w:pPr>
        <w:ind w:firstLine="0" w:firstLineChars="0"/>
        <w:jc w:val="left"/>
        <w:rPr>
          <w:rFonts w:ascii="Times New Roman" w:hAnsi="Times New Roman" w:cs="Times New Roman"/>
          <w:szCs w:val="21"/>
        </w:rPr>
      </w:pPr>
      <w:r>
        <w:rPr>
          <w:rFonts w:ascii="Times New Roman" w:hAnsi="Times New Roman" w:cs="Times New Roman"/>
          <w:szCs w:val="21"/>
        </w:rPr>
        <w:t>112、在程序控制流图中，有8条边、6个节点，则控制流图的环路复杂度V(G)等于（   ）</w:t>
      </w:r>
    </w:p>
    <w:p>
      <w:pPr>
        <w:ind w:firstLine="420"/>
        <w:jc w:val="left"/>
        <w:rPr>
          <w:rFonts w:ascii="Times New Roman" w:hAnsi="Times New Roman" w:cs="Times New Roman"/>
          <w:szCs w:val="21"/>
        </w:rPr>
      </w:pPr>
      <w:r>
        <w:rPr>
          <w:rFonts w:ascii="Times New Roman" w:hAnsi="Times New Roman" w:cs="Times New Roman"/>
          <w:szCs w:val="21"/>
        </w:rPr>
        <w:t xml:space="preserve">A.2     </w:t>
      </w:r>
      <w:r>
        <w:rPr>
          <w:rFonts w:ascii="Times New Roman" w:hAnsi="Times New Roman" w:cs="Times New Roman"/>
          <w:szCs w:val="21"/>
          <w:highlight w:val="yellow"/>
        </w:rPr>
        <w:t xml:space="preserve"> B.4</w:t>
      </w:r>
      <w:r>
        <w:rPr>
          <w:rFonts w:ascii="Times New Roman" w:hAnsi="Times New Roman" w:cs="Times New Roman"/>
          <w:szCs w:val="21"/>
        </w:rPr>
        <w:t xml:space="preserve">  C.6      D.8</w:t>
      </w:r>
    </w:p>
    <w:p>
      <w:pPr>
        <w:ind w:firstLine="0" w:firstLineChars="0"/>
        <w:jc w:val="left"/>
        <w:rPr>
          <w:rFonts w:ascii="Times New Roman" w:hAnsi="Times New Roman" w:cs="Times New Roman"/>
          <w:szCs w:val="21"/>
        </w:rPr>
      </w:pPr>
      <w:r>
        <w:rPr>
          <w:rFonts w:ascii="Times New Roman" w:hAnsi="Times New Roman" w:cs="Times New Roman"/>
          <w:szCs w:val="21"/>
        </w:rPr>
        <w:t>113、黑盒测试是根据软件的（  ）来设计测试用例。</w:t>
      </w:r>
    </w:p>
    <w:p>
      <w:pPr>
        <w:ind w:firstLine="420"/>
        <w:jc w:val="left"/>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highlight w:val="red"/>
        </w:rPr>
        <w:t>功能</w:t>
      </w:r>
      <w:r>
        <w:rPr>
          <w:rFonts w:ascii="Times New Roman" w:hAnsi="Times New Roman" w:cs="Times New Roman"/>
          <w:szCs w:val="21"/>
        </w:rPr>
        <w:t xml:space="preserve">         B.规格说明</w:t>
      </w:r>
      <w:r>
        <w:rPr>
          <w:rFonts w:ascii="Times New Roman" w:hAnsi="Times New Roman" w:cs="Times New Roman"/>
          <w:szCs w:val="21"/>
          <w:highlight w:val="yellow"/>
        </w:rPr>
        <w:t xml:space="preserve">C.内部逻辑 </w:t>
      </w:r>
      <w:r>
        <w:rPr>
          <w:rFonts w:ascii="Times New Roman" w:hAnsi="Times New Roman" w:cs="Times New Roman"/>
          <w:szCs w:val="21"/>
        </w:rPr>
        <w:t xml:space="preserve">     D.内部数据</w:t>
      </w:r>
    </w:p>
    <w:p>
      <w:pPr>
        <w:ind w:firstLine="0" w:firstLineChars="0"/>
        <w:jc w:val="left"/>
        <w:rPr>
          <w:rFonts w:ascii="Times New Roman" w:hAnsi="Times New Roman" w:cs="Times New Roman"/>
          <w:szCs w:val="21"/>
        </w:rPr>
      </w:pPr>
      <w:r>
        <w:rPr>
          <w:rFonts w:ascii="Times New Roman" w:hAnsi="Times New Roman" w:cs="Times New Roman"/>
          <w:szCs w:val="21"/>
        </w:rPr>
        <w:t>114、实际的逻辑覆盖测试中，一般以（  ）为主设计测试用例。</w:t>
      </w:r>
    </w:p>
    <w:p>
      <w:pPr>
        <w:ind w:firstLine="420"/>
        <w:jc w:val="left"/>
        <w:rPr>
          <w:rFonts w:ascii="Times New Roman" w:hAnsi="Times New Roman" w:cs="Times New Roman"/>
          <w:szCs w:val="21"/>
        </w:rPr>
      </w:pPr>
      <w:r>
        <w:rPr>
          <w:rFonts w:ascii="Times New Roman" w:hAnsi="Times New Roman" w:cs="Times New Roman"/>
          <w:szCs w:val="21"/>
        </w:rPr>
        <w:t>A.条件覆盖      B.判定覆盖</w:t>
      </w:r>
      <w:r>
        <w:rPr>
          <w:rFonts w:ascii="Times New Roman" w:hAnsi="Times New Roman" w:cs="Times New Roman"/>
          <w:szCs w:val="21"/>
          <w:highlight w:val="yellow"/>
        </w:rPr>
        <w:t>C.条件组合覆盖</w:t>
      </w:r>
      <w:r>
        <w:rPr>
          <w:rFonts w:ascii="Times New Roman" w:hAnsi="Times New Roman" w:cs="Times New Roman"/>
          <w:szCs w:val="21"/>
        </w:rPr>
        <w:t xml:space="preserve">             D.路径覆盖</w:t>
      </w:r>
    </w:p>
    <w:p>
      <w:pPr>
        <w:ind w:firstLine="0" w:firstLineChars="0"/>
        <w:rPr>
          <w:rFonts w:ascii="Times New Roman" w:hAnsi="Times New Roman" w:cs="Times New Roman"/>
          <w:szCs w:val="21"/>
        </w:rPr>
      </w:pPr>
      <w:r>
        <w:rPr>
          <w:rFonts w:ascii="Times New Roman" w:hAnsi="Times New Roman" w:cs="Times New Roman"/>
          <w:szCs w:val="21"/>
        </w:rPr>
        <w:t>115、TMM将</w:t>
      </w:r>
      <w:r>
        <w:rPr>
          <w:rFonts w:ascii="Times New Roman" w:hAnsi="Times New Roman" w:cs="Times New Roman"/>
          <w:szCs w:val="21"/>
          <w:u w:val="single"/>
        </w:rPr>
        <w:t xml:space="preserve">    </w:t>
      </w:r>
      <w:r>
        <w:rPr>
          <w:rFonts w:hint="eastAsia" w:ascii="Times New Roman" w:hAnsi="Times New Roman" w:cs="Times New Roman"/>
          <w:szCs w:val="21"/>
          <w:u w:val="single"/>
        </w:rPr>
        <w:t>测试成熟度</w:t>
      </w:r>
      <w:r>
        <w:rPr>
          <w:rFonts w:ascii="Times New Roman" w:hAnsi="Times New Roman" w:cs="Times New Roman"/>
          <w:szCs w:val="21"/>
          <w:u w:val="single"/>
        </w:rPr>
        <w:t xml:space="preserve">       </w:t>
      </w:r>
      <w:r>
        <w:rPr>
          <w:rFonts w:ascii="Times New Roman" w:hAnsi="Times New Roman" w:cs="Times New Roman"/>
          <w:szCs w:val="21"/>
        </w:rPr>
        <w:t>分为5个等级—初始级、定义级、集成、管理&amp;度量和优化。</w:t>
      </w:r>
    </w:p>
    <w:p>
      <w:pPr>
        <w:ind w:firstLine="0" w:firstLineChars="0"/>
        <w:jc w:val="left"/>
        <w:rPr>
          <w:rFonts w:ascii="Times New Roman" w:hAnsi="Times New Roman" w:cs="Times New Roman"/>
          <w:szCs w:val="21"/>
        </w:rPr>
      </w:pPr>
      <w:r>
        <w:rPr>
          <w:rFonts w:ascii="Times New Roman" w:hAnsi="Times New Roman" w:cs="Times New Roman"/>
          <w:szCs w:val="21"/>
        </w:rPr>
        <w:t xml:space="preserve">116、覆盖准则最强的是（   ）。 A.语句覆盖      B.判定覆盖 C.条件覆盖     </w:t>
      </w:r>
      <w:r>
        <w:rPr>
          <w:rFonts w:ascii="Times New Roman" w:hAnsi="Times New Roman" w:cs="Times New Roman"/>
          <w:szCs w:val="21"/>
          <w:highlight w:val="yellow"/>
        </w:rPr>
        <w:t xml:space="preserve"> D.路径覆盖</w:t>
      </w:r>
    </w:p>
    <w:p>
      <w:pPr>
        <w:ind w:firstLine="0" w:firstLineChars="0"/>
        <w:jc w:val="left"/>
        <w:rPr>
          <w:rFonts w:ascii="Times New Roman" w:hAnsi="Times New Roman" w:cs="Times New Roman"/>
          <w:szCs w:val="21"/>
        </w:rPr>
      </w:pPr>
      <w:r>
        <w:rPr>
          <w:rFonts w:ascii="Times New Roman" w:hAnsi="Times New Roman" w:cs="Times New Roman"/>
          <w:szCs w:val="21"/>
        </w:rPr>
        <w:t>117、下面（  ）方法能够有效地检测输入条件的各种组合可能引起的错误。</w:t>
      </w:r>
    </w:p>
    <w:p>
      <w:pPr>
        <w:ind w:firstLine="420"/>
        <w:jc w:val="left"/>
        <w:rPr>
          <w:rFonts w:ascii="Times New Roman" w:hAnsi="Times New Roman" w:cs="Times New Roman"/>
          <w:szCs w:val="21"/>
        </w:rPr>
      </w:pPr>
      <w:r>
        <w:rPr>
          <w:rFonts w:ascii="Times New Roman" w:hAnsi="Times New Roman" w:cs="Times New Roman"/>
          <w:szCs w:val="21"/>
        </w:rPr>
        <w:t xml:space="preserve">A.等价类划分               B.边界值分析C.错误推测                </w:t>
      </w:r>
      <w:r>
        <w:rPr>
          <w:rFonts w:ascii="Times New Roman" w:hAnsi="Times New Roman" w:cs="Times New Roman"/>
          <w:szCs w:val="21"/>
          <w:highlight w:val="yellow"/>
        </w:rPr>
        <w:t xml:space="preserve"> D.因果图</w:t>
      </w:r>
    </w:p>
    <w:p>
      <w:pPr>
        <w:ind w:firstLine="0" w:firstLineChars="0"/>
        <w:jc w:val="left"/>
        <w:rPr>
          <w:rFonts w:ascii="Times New Roman" w:hAnsi="Times New Roman" w:cs="Times New Roman"/>
          <w:color w:val="000000"/>
          <w:szCs w:val="21"/>
        </w:rPr>
      </w:pPr>
      <w:r>
        <w:rPr>
          <w:rFonts w:ascii="Times New Roman" w:hAnsi="Times New Roman" w:cs="Times New Roman"/>
          <w:color w:val="000000"/>
          <w:szCs w:val="21"/>
        </w:rPr>
        <w:t>118、修复软件缺陷费用最高的是（  ）阶段。</w:t>
      </w:r>
    </w:p>
    <w:p>
      <w:pPr>
        <w:ind w:firstLine="420"/>
        <w:jc w:val="left"/>
        <w:rPr>
          <w:rFonts w:ascii="Times New Roman" w:hAnsi="Times New Roman" w:cs="Times New Roman"/>
          <w:color w:val="000000"/>
          <w:szCs w:val="21"/>
        </w:rPr>
      </w:pPr>
      <w:r>
        <w:rPr>
          <w:rFonts w:ascii="Times New Roman" w:hAnsi="Times New Roman" w:cs="Times New Roman"/>
          <w:color w:val="000000"/>
          <w:szCs w:val="21"/>
          <w:highlight w:val="yellow"/>
        </w:rPr>
        <w:t>A.编制说明书</w:t>
      </w:r>
      <w:r>
        <w:rPr>
          <w:rFonts w:ascii="Times New Roman" w:hAnsi="Times New Roman" w:cs="Times New Roman"/>
          <w:color w:val="000000"/>
          <w:szCs w:val="21"/>
        </w:rPr>
        <w:t xml:space="preserve">   B.系统设计    C.编写代码  </w:t>
      </w:r>
      <w:r>
        <w:rPr>
          <w:rFonts w:ascii="Times New Roman" w:hAnsi="Times New Roman" w:cs="Times New Roman"/>
          <w:color w:val="000000"/>
          <w:szCs w:val="21"/>
          <w:highlight w:val="red"/>
        </w:rPr>
        <w:t xml:space="preserve">   D.系统发布</w:t>
      </w:r>
    </w:p>
    <w:p>
      <w:pPr>
        <w:ind w:firstLine="0" w:firstLineChars="0"/>
        <w:jc w:val="left"/>
        <w:rPr>
          <w:rFonts w:ascii="Times New Roman" w:hAnsi="Times New Roman" w:cs="Times New Roman"/>
          <w:color w:val="000000"/>
          <w:szCs w:val="21"/>
        </w:rPr>
      </w:pPr>
      <w:r>
        <w:rPr>
          <w:rFonts w:ascii="Times New Roman" w:hAnsi="Times New Roman" w:cs="Times New Roman"/>
          <w:color w:val="000000"/>
          <w:szCs w:val="21"/>
        </w:rPr>
        <w:t>119、软件调试的目的是（  ）。</w:t>
      </w:r>
    </w:p>
    <w:p>
      <w:pPr>
        <w:ind w:firstLine="420"/>
        <w:jc w:val="left"/>
        <w:rPr>
          <w:rFonts w:ascii="Times New Roman" w:hAnsi="Times New Roman" w:cs="Times New Roman"/>
          <w:color w:val="000000"/>
          <w:szCs w:val="21"/>
        </w:rPr>
      </w:pPr>
      <w:r>
        <w:rPr>
          <w:rFonts w:ascii="Times New Roman" w:hAnsi="Times New Roman" w:cs="Times New Roman"/>
          <w:color w:val="000000"/>
          <w:szCs w:val="21"/>
        </w:rPr>
        <w:t xml:space="preserve">A.评价软件的质量        B.发现软件的错误 </w:t>
      </w:r>
      <w:r>
        <w:rPr>
          <w:rFonts w:ascii="Times New Roman" w:hAnsi="Times New Roman" w:cs="Times New Roman"/>
          <w:color w:val="000000"/>
          <w:szCs w:val="21"/>
          <w:highlight w:val="yellow"/>
        </w:rPr>
        <w:t xml:space="preserve"> C.纠正软件中的错误 </w:t>
      </w:r>
      <w:r>
        <w:rPr>
          <w:rFonts w:ascii="Times New Roman" w:hAnsi="Times New Roman" w:cs="Times New Roman"/>
          <w:color w:val="000000"/>
          <w:szCs w:val="21"/>
        </w:rPr>
        <w:t xml:space="preserve">     D.证明软件是正确的</w:t>
      </w:r>
    </w:p>
    <w:p>
      <w:pPr>
        <w:ind w:firstLine="0" w:firstLineChars="0"/>
        <w:rPr>
          <w:rFonts w:ascii="Times New Roman" w:hAnsi="Times New Roman" w:cs="Times New Roman"/>
          <w:szCs w:val="21"/>
        </w:rPr>
      </w:pPr>
      <w:r>
        <w:rPr>
          <w:rFonts w:ascii="Times New Roman" w:hAnsi="Times New Roman" w:cs="Times New Roman"/>
          <w:szCs w:val="21"/>
        </w:rPr>
        <w:t>120、单元测试由程序开发人员和</w:t>
      </w:r>
      <w:r>
        <w:rPr>
          <w:rFonts w:ascii="Times New Roman" w:hAnsi="Times New Roman" w:cs="Times New Roman"/>
          <w:szCs w:val="21"/>
          <w:u w:val="single"/>
        </w:rPr>
        <w:t xml:space="preserve">      </w:t>
      </w:r>
      <w:r>
        <w:rPr>
          <w:rFonts w:ascii="Times New Roman" w:hAnsi="Times New Roman" w:cs="Times New Roman"/>
          <w:szCs w:val="21"/>
          <w:highlight w:val="red"/>
          <w:u w:val="single"/>
        </w:rPr>
        <w:t xml:space="preserve"> 编程人员  </w:t>
      </w:r>
      <w:r>
        <w:rPr>
          <w:rFonts w:ascii="Times New Roman" w:hAnsi="Times New Roman" w:cs="Times New Roman"/>
          <w:szCs w:val="21"/>
          <w:u w:val="single"/>
        </w:rPr>
        <w:t xml:space="preserve">  </w:t>
      </w:r>
      <w:r>
        <w:rPr>
          <w:rFonts w:ascii="Times New Roman" w:hAnsi="Times New Roman" w:cs="Times New Roman"/>
          <w:szCs w:val="21"/>
        </w:rPr>
        <w:t>共同完成。</w:t>
      </w:r>
    </w:p>
    <w:p>
      <w:pPr>
        <w:ind w:firstLine="0" w:firstLineChars="0"/>
        <w:jc w:val="left"/>
        <w:rPr>
          <w:rFonts w:ascii="Times New Roman" w:hAnsi="Times New Roman" w:cs="Times New Roman"/>
          <w:szCs w:val="21"/>
        </w:rPr>
      </w:pPr>
      <w:r>
        <w:rPr>
          <w:rFonts w:ascii="Times New Roman" w:hAnsi="Times New Roman" w:cs="Times New Roman"/>
          <w:szCs w:val="21"/>
        </w:rPr>
        <w:t>121、在各种资源超负荷情况下，观察系统的运行情况的测试是（   ）方法。</w:t>
      </w:r>
    </w:p>
    <w:p>
      <w:pPr>
        <w:ind w:firstLine="432" w:firstLineChars="206"/>
        <w:jc w:val="left"/>
        <w:rPr>
          <w:rFonts w:ascii="Times New Roman" w:hAnsi="Times New Roman" w:cs="Times New Roman"/>
          <w:szCs w:val="21"/>
        </w:rPr>
      </w:pPr>
      <w:r>
        <w:rPr>
          <w:rFonts w:ascii="Times New Roman" w:hAnsi="Times New Roman" w:cs="Times New Roman"/>
          <w:szCs w:val="21"/>
        </w:rPr>
        <w:t xml:space="preserve">A.强度测试         B.容量测试   </w:t>
      </w:r>
      <w:r>
        <w:rPr>
          <w:rFonts w:ascii="Times New Roman" w:hAnsi="Times New Roman" w:cs="Times New Roman"/>
          <w:szCs w:val="21"/>
          <w:highlight w:val="yellow"/>
        </w:rPr>
        <w:t xml:space="preserve">C.负载测试 </w:t>
      </w:r>
      <w:r>
        <w:rPr>
          <w:rFonts w:ascii="Times New Roman" w:hAnsi="Times New Roman" w:cs="Times New Roman"/>
          <w:szCs w:val="21"/>
        </w:rPr>
        <w:t xml:space="preserve">         D.失效恢复测试</w:t>
      </w:r>
    </w:p>
    <w:p>
      <w:pPr>
        <w:ind w:firstLine="0" w:firstLineChars="0"/>
        <w:jc w:val="left"/>
        <w:rPr>
          <w:rFonts w:ascii="Times New Roman" w:hAnsi="Times New Roman" w:cs="Times New Roman"/>
          <w:color w:val="000000"/>
          <w:szCs w:val="21"/>
        </w:rPr>
      </w:pPr>
      <w:r>
        <w:rPr>
          <w:rFonts w:ascii="Times New Roman" w:hAnsi="Times New Roman" w:cs="Times New Roman"/>
          <w:color w:val="000000"/>
          <w:szCs w:val="21"/>
        </w:rPr>
        <w:t>122、软件验证与确认是保证软件质量的重要措施，它的实施应该针对（   ）。</w:t>
      </w:r>
    </w:p>
    <w:p>
      <w:pPr>
        <w:ind w:firstLine="420"/>
        <w:jc w:val="left"/>
        <w:rPr>
          <w:rFonts w:ascii="Times New Roman" w:hAnsi="Times New Roman" w:cs="Times New Roman"/>
          <w:color w:val="000000"/>
          <w:szCs w:val="21"/>
        </w:rPr>
      </w:pPr>
      <w:r>
        <w:rPr>
          <w:rFonts w:ascii="Times New Roman" w:hAnsi="Times New Roman" w:cs="Times New Roman"/>
          <w:color w:val="000000"/>
          <w:szCs w:val="21"/>
        </w:rPr>
        <w:t xml:space="preserve">A.程序编写阶段          </w:t>
      </w:r>
      <w:r>
        <w:rPr>
          <w:rFonts w:ascii="Times New Roman" w:hAnsi="Times New Roman" w:cs="Times New Roman"/>
          <w:color w:val="000000"/>
          <w:szCs w:val="21"/>
          <w:highlight w:val="yellow"/>
        </w:rPr>
        <w:t xml:space="preserve"> B.软件开发的所有阶段 </w:t>
      </w:r>
      <w:r>
        <w:rPr>
          <w:rFonts w:ascii="Times New Roman" w:hAnsi="Times New Roman" w:cs="Times New Roman"/>
          <w:color w:val="000000"/>
          <w:szCs w:val="21"/>
        </w:rPr>
        <w:t xml:space="preserve"> C.软件调试阶段           D.软件设计阶段</w:t>
      </w:r>
    </w:p>
    <w:p>
      <w:pPr>
        <w:ind w:firstLine="0" w:firstLineChars="0"/>
        <w:jc w:val="left"/>
        <w:rPr>
          <w:rFonts w:ascii="Times New Roman" w:hAnsi="Times New Roman" w:cs="Times New Roman"/>
          <w:color w:val="000000"/>
          <w:szCs w:val="21"/>
        </w:rPr>
      </w:pPr>
      <w:r>
        <w:rPr>
          <w:rFonts w:ascii="Times New Roman" w:hAnsi="Times New Roman" w:cs="Times New Roman"/>
          <w:color w:val="000000"/>
          <w:szCs w:val="21"/>
        </w:rPr>
        <w:t>123、下面的哪一项测试步骤中需要进行局部数据结构测试：（    ）</w:t>
      </w:r>
    </w:p>
    <w:p>
      <w:pPr>
        <w:ind w:firstLine="420"/>
        <w:jc w:val="left"/>
        <w:rPr>
          <w:rFonts w:ascii="Times New Roman" w:hAnsi="Times New Roman" w:cs="Times New Roman"/>
          <w:color w:val="000000"/>
          <w:szCs w:val="21"/>
        </w:rPr>
      </w:pPr>
      <w:r>
        <w:rPr>
          <w:rFonts w:ascii="Times New Roman" w:hAnsi="Times New Roman" w:cs="Times New Roman"/>
          <w:color w:val="000000"/>
          <w:szCs w:val="21"/>
          <w:highlight w:val="yellow"/>
        </w:rPr>
        <w:t>A.单元测试</w:t>
      </w:r>
      <w:r>
        <w:rPr>
          <w:rFonts w:ascii="Times New Roman" w:hAnsi="Times New Roman" w:cs="Times New Roman"/>
          <w:color w:val="000000"/>
          <w:szCs w:val="21"/>
        </w:rPr>
        <w:t xml:space="preserve">    B.集成测试     C.确认测试    D.系统测试</w:t>
      </w:r>
    </w:p>
    <w:p>
      <w:pPr>
        <w:ind w:firstLine="0" w:firstLineChars="0"/>
        <w:jc w:val="left"/>
        <w:rPr>
          <w:rFonts w:ascii="Times New Roman" w:hAnsi="Times New Roman" w:cs="Times New Roman"/>
          <w:color w:val="000000"/>
          <w:szCs w:val="21"/>
        </w:rPr>
      </w:pPr>
      <w:r>
        <w:rPr>
          <w:rFonts w:ascii="Times New Roman" w:hAnsi="Times New Roman" w:cs="Times New Roman"/>
          <w:color w:val="000000"/>
          <w:szCs w:val="21"/>
        </w:rPr>
        <w:t>124、测试工程师的工作范围包括检视代码、评审开发文档，这属于（    ）</w:t>
      </w:r>
    </w:p>
    <w:p>
      <w:pPr>
        <w:ind w:firstLine="420"/>
        <w:jc w:val="left"/>
        <w:rPr>
          <w:rFonts w:ascii="Times New Roman" w:hAnsi="Times New Roman" w:cs="Times New Roman"/>
          <w:color w:val="000000"/>
          <w:szCs w:val="21"/>
        </w:rPr>
      </w:pPr>
      <w:r>
        <w:rPr>
          <w:rFonts w:ascii="Times New Roman" w:hAnsi="Times New Roman" w:cs="Times New Roman"/>
          <w:color w:val="000000"/>
          <w:szCs w:val="21"/>
        </w:rPr>
        <w:t xml:space="preserve">A.动态测试     </w:t>
      </w:r>
      <w:r>
        <w:rPr>
          <w:rFonts w:ascii="Times New Roman" w:hAnsi="Times New Roman" w:cs="Times New Roman"/>
          <w:color w:val="000000"/>
          <w:szCs w:val="21"/>
          <w:highlight w:val="yellow"/>
        </w:rPr>
        <w:t xml:space="preserve">B.静态测试  </w:t>
      </w:r>
      <w:r>
        <w:rPr>
          <w:rFonts w:ascii="Times New Roman" w:hAnsi="Times New Roman" w:cs="Times New Roman"/>
          <w:color w:val="000000"/>
          <w:szCs w:val="21"/>
        </w:rPr>
        <w:t xml:space="preserve">   C.黑盒测试       D.白盒测试</w:t>
      </w:r>
    </w:p>
    <w:p>
      <w:pPr>
        <w:ind w:firstLine="0" w:firstLineChars="0"/>
        <w:jc w:val="left"/>
        <w:rPr>
          <w:rFonts w:ascii="Times New Roman" w:hAnsi="Times New Roman" w:cs="Times New Roman"/>
          <w:szCs w:val="21"/>
        </w:rPr>
      </w:pPr>
      <w:r>
        <w:rPr>
          <w:rFonts w:ascii="Times New Roman" w:hAnsi="Times New Roman" w:cs="Times New Roman"/>
          <w:szCs w:val="21"/>
        </w:rPr>
        <w:t xml:space="preserve">125、系统测试中最基本的测试策略是（   ）。 </w:t>
      </w:r>
    </w:p>
    <w:p>
      <w:pPr>
        <w:ind w:firstLine="432" w:firstLineChars="206"/>
        <w:jc w:val="left"/>
        <w:rPr>
          <w:rFonts w:ascii="Times New Roman" w:hAnsi="Times New Roman" w:cs="Times New Roman"/>
          <w:szCs w:val="21"/>
        </w:rPr>
      </w:pPr>
      <w:r>
        <w:rPr>
          <w:rFonts w:ascii="Times New Roman" w:hAnsi="Times New Roman" w:cs="Times New Roman"/>
          <w:szCs w:val="21"/>
          <w:highlight w:val="yellow"/>
        </w:rPr>
        <w:t xml:space="preserve">A.功能测试 </w:t>
      </w:r>
      <w:r>
        <w:rPr>
          <w:rFonts w:ascii="Times New Roman" w:hAnsi="Times New Roman" w:cs="Times New Roman"/>
          <w:szCs w:val="21"/>
        </w:rPr>
        <w:t xml:space="preserve">         B.性能测试   C.安全性测试        D.压力测试</w:t>
      </w:r>
    </w:p>
    <w:p>
      <w:pPr>
        <w:pStyle w:val="12"/>
        <w:numPr>
          <w:ilvl w:val="0"/>
          <w:numId w:val="3"/>
        </w:numPr>
        <w:ind w:firstLineChars="0"/>
        <w:rPr>
          <w:rFonts w:ascii="Times New Roman" w:hAnsi="Times New Roman" w:cs="Times New Roman"/>
          <w:szCs w:val="21"/>
        </w:rPr>
      </w:pPr>
      <w:r>
        <w:rPr>
          <w:rFonts w:ascii="Times New Roman" w:hAnsi="Times New Roman" w:cs="Times New Roman"/>
          <w:szCs w:val="21"/>
        </w:rPr>
        <w:t>会议审查是用逐步检查</w:t>
      </w:r>
      <w:r>
        <w:rPr>
          <w:rFonts w:ascii="Times New Roman" w:hAnsi="Times New Roman" w:cs="Times New Roman"/>
          <w:szCs w:val="21"/>
          <w:u w:val="single"/>
        </w:rPr>
        <w:t xml:space="preserve">    </w:t>
      </w:r>
      <w:r>
        <w:rPr>
          <w:rFonts w:ascii="Times New Roman" w:hAnsi="Times New Roman" w:cs="Times New Roman"/>
          <w:szCs w:val="21"/>
          <w:highlight w:val="red"/>
          <w:u w:val="single"/>
        </w:rPr>
        <w:t xml:space="preserve"> 源代码  </w:t>
      </w:r>
      <w:r>
        <w:rPr>
          <w:rFonts w:ascii="Times New Roman" w:hAnsi="Times New Roman" w:cs="Times New Roman"/>
          <w:szCs w:val="21"/>
          <w:u w:val="single"/>
        </w:rPr>
        <w:t xml:space="preserve">    </w:t>
      </w:r>
      <w:r>
        <w:rPr>
          <w:rFonts w:ascii="Times New Roman" w:hAnsi="Times New Roman" w:cs="Times New Roman"/>
          <w:szCs w:val="21"/>
        </w:rPr>
        <w:t>中有无逻辑或语法错误的办法来检测故障。</w:t>
      </w:r>
    </w:p>
    <w:p>
      <w:pPr>
        <w:pStyle w:val="12"/>
        <w:widowControl w:val="0"/>
        <w:numPr>
          <w:ilvl w:val="0"/>
          <w:numId w:val="3"/>
        </w:numPr>
        <w:ind w:firstLineChars="0"/>
        <w:rPr>
          <w:rFonts w:ascii="Times New Roman" w:hAnsi="Times New Roman" w:cs="Times New Roman"/>
          <w:szCs w:val="21"/>
        </w:rPr>
      </w:pPr>
      <w:r>
        <w:rPr>
          <w:rFonts w:ascii="Times New Roman" w:hAnsi="Times New Roman" w:cs="Times New Roman"/>
          <w:szCs w:val="21"/>
        </w:rPr>
        <w:t>集成测试基本可以概括为非渐增式测试模式和</w:t>
      </w:r>
      <w:r>
        <w:rPr>
          <w:rFonts w:ascii="Times New Roman" w:hAnsi="Times New Roman" w:cs="Times New Roman"/>
          <w:szCs w:val="21"/>
          <w:u w:val="single"/>
        </w:rPr>
        <w:t xml:space="preserve">    </w:t>
      </w:r>
      <w:r>
        <w:rPr>
          <w:rFonts w:hint="eastAsia" w:ascii="Times New Roman" w:hAnsi="Times New Roman" w:cs="Times New Roman"/>
          <w:szCs w:val="21"/>
          <w:u w:val="single"/>
        </w:rPr>
        <w:t>渐增式测试模式</w:t>
      </w:r>
      <w:r>
        <w:rPr>
          <w:rFonts w:ascii="Times New Roman" w:hAnsi="Times New Roman" w:cs="Times New Roman"/>
          <w:szCs w:val="21"/>
          <w:u w:val="single"/>
        </w:rPr>
        <w:t xml:space="preserve">        </w:t>
      </w:r>
      <w:r>
        <w:rPr>
          <w:rFonts w:ascii="Times New Roman" w:hAnsi="Times New Roman" w:cs="Times New Roman"/>
          <w:szCs w:val="21"/>
        </w:rPr>
        <w:t>。</w:t>
      </w:r>
    </w:p>
    <w:p>
      <w:pPr>
        <w:pStyle w:val="12"/>
        <w:numPr>
          <w:ilvl w:val="0"/>
          <w:numId w:val="3"/>
        </w:numPr>
        <w:ind w:firstLineChars="0"/>
        <w:jc w:val="left"/>
        <w:rPr>
          <w:rFonts w:ascii="Times New Roman" w:hAnsi="Times New Roman" w:cs="Times New Roman"/>
          <w:kern w:val="0"/>
          <w:szCs w:val="21"/>
        </w:rPr>
      </w:pPr>
      <w:r>
        <w:rPr>
          <w:rFonts w:ascii="Times New Roman" w:hAnsi="Times New Roman" w:cs="Times New Roman"/>
          <w:szCs w:val="21"/>
        </w:rPr>
        <w:t xml:space="preserve">下图是某程序的控制流图，则该程序的圈复杂度为（   ）A.1      </w:t>
      </w:r>
      <w:r>
        <w:rPr>
          <w:rFonts w:ascii="Times New Roman" w:hAnsi="Times New Roman" w:cs="Times New Roman"/>
          <w:szCs w:val="21"/>
          <w:highlight w:val="red"/>
        </w:rPr>
        <w:t xml:space="preserve"> B.4   </w:t>
      </w:r>
      <w:r>
        <w:rPr>
          <w:rFonts w:ascii="Times New Roman" w:hAnsi="Times New Roman" w:cs="Times New Roman"/>
          <w:szCs w:val="21"/>
        </w:rPr>
        <w:t xml:space="preserve">    C.5      D.6</w:t>
      </w:r>
    </w:p>
    <w:p>
      <w:pPr>
        <w:pStyle w:val="12"/>
        <w:ind w:left="420" w:firstLine="0" w:firstLineChars="0"/>
        <w:jc w:val="left"/>
        <w:rPr>
          <w:rFonts w:ascii="Times New Roman" w:hAnsi="Times New Roman" w:cs="Times New Roman"/>
          <w:kern w:val="0"/>
          <w:szCs w:val="21"/>
        </w:rPr>
      </w:pPr>
      <w:r>
        <w:rPr>
          <w:rFonts w:ascii="Times New Roman" w:hAnsi="Times New Roman" w:cs="Times New Roman"/>
          <w:szCs w:val="21"/>
        </w:rPr>
        <w:drawing>
          <wp:inline distT="0" distB="0" distL="0" distR="0">
            <wp:extent cx="1533525" cy="1790700"/>
            <wp:effectExtent l="0" t="0" r="9525" b="0"/>
            <wp:docPr id="1026" name="图片 1" descr="IPVUN6DQE5Q_QFZ44`5]4_0"/>
            <wp:cNvGraphicFramePr/>
            <a:graphic xmlns:a="http://schemas.openxmlformats.org/drawingml/2006/main">
              <a:graphicData uri="http://schemas.openxmlformats.org/drawingml/2006/picture">
                <pic:pic xmlns:pic="http://schemas.openxmlformats.org/drawingml/2006/picture">
                  <pic:nvPicPr>
                    <pic:cNvPr id="1026" name="图片 1" descr="IPVUN6DQE5Q_QFZ44`5]4_0"/>
                    <pic:cNvPicPr/>
                  </pic:nvPicPr>
                  <pic:blipFill>
                    <a:blip r:embed="rId12" cstate="print"/>
                    <a:srcRect/>
                    <a:stretch>
                      <a:fillRect/>
                    </a:stretch>
                  </pic:blipFill>
                  <pic:spPr>
                    <a:xfrm>
                      <a:off x="0" y="0"/>
                      <a:ext cx="1533525" cy="1790700"/>
                    </a:xfrm>
                    <a:prstGeom prst="rect">
                      <a:avLst/>
                    </a:prstGeom>
                    <a:ln>
                      <a:noFill/>
                    </a:ln>
                  </pic:spPr>
                </pic:pic>
              </a:graphicData>
            </a:graphic>
          </wp:inline>
        </w:drawing>
      </w:r>
    </w:p>
    <w:p>
      <w:pPr>
        <w:ind w:firstLine="0" w:firstLineChars="0"/>
        <w:jc w:val="left"/>
        <w:rPr>
          <w:rFonts w:ascii="Times New Roman" w:hAnsi="Times New Roman" w:cs="Times New Roman"/>
          <w:szCs w:val="21"/>
        </w:rPr>
      </w:pPr>
      <w:r>
        <w:rPr>
          <w:rFonts w:ascii="Times New Roman" w:hAnsi="Times New Roman" w:cs="Times New Roman"/>
          <w:szCs w:val="21"/>
        </w:rPr>
        <w:t>129、下列逻辑覆盖测试方法中，覆盖能力最强的是（   ）</w:t>
      </w:r>
    </w:p>
    <w:p>
      <w:pPr>
        <w:ind w:firstLine="420" w:firstLineChars="0"/>
        <w:jc w:val="left"/>
        <w:rPr>
          <w:rFonts w:ascii="Times New Roman" w:hAnsi="Times New Roman" w:cs="Times New Roman"/>
          <w:szCs w:val="21"/>
        </w:rPr>
      </w:pPr>
      <w:r>
        <w:rPr>
          <w:rFonts w:ascii="Times New Roman" w:hAnsi="Times New Roman" w:cs="Times New Roman"/>
          <w:szCs w:val="21"/>
        </w:rPr>
        <w:t xml:space="preserve">A.语句覆盖         B.判定覆盖    C.条件覆盖               </w:t>
      </w:r>
      <w:r>
        <w:rPr>
          <w:rFonts w:ascii="Times New Roman" w:hAnsi="Times New Roman" w:cs="Times New Roman"/>
          <w:szCs w:val="21"/>
          <w:highlight w:val="yellow"/>
        </w:rPr>
        <w:t xml:space="preserve"> D.条件组合覆盖</w:t>
      </w:r>
    </w:p>
    <w:p>
      <w:pPr>
        <w:ind w:firstLine="0" w:firstLineChars="0"/>
        <w:rPr>
          <w:rFonts w:ascii="Times New Roman" w:hAnsi="Times New Roman" w:cs="Times New Roman"/>
          <w:szCs w:val="21"/>
          <w:lang w:val="nb-NO"/>
        </w:rPr>
      </w:pPr>
      <w:r>
        <w:rPr>
          <w:rFonts w:ascii="Times New Roman" w:hAnsi="Times New Roman" w:cs="Times New Roman"/>
          <w:szCs w:val="21"/>
        </w:rPr>
        <w:t>130、分布式对象测试中要注意的情况包括局部故障、</w:t>
      </w:r>
      <w:r>
        <w:rPr>
          <w:rFonts w:ascii="Times New Roman" w:hAnsi="Times New Roman" w:cs="Times New Roman"/>
          <w:szCs w:val="21"/>
          <w:highlight w:val="red"/>
          <w:u w:val="single"/>
        </w:rPr>
        <w:t xml:space="preserve"> 超时  </w:t>
      </w:r>
      <w:r>
        <w:rPr>
          <w:rFonts w:ascii="Times New Roman" w:hAnsi="Times New Roman" w:cs="Times New Roman"/>
          <w:szCs w:val="21"/>
          <w:u w:val="single"/>
        </w:rPr>
        <w:t xml:space="preserve">      </w:t>
      </w:r>
      <w:r>
        <w:rPr>
          <w:rFonts w:ascii="Times New Roman" w:hAnsi="Times New Roman" w:cs="Times New Roman"/>
          <w:szCs w:val="21"/>
        </w:rPr>
        <w:t>、结构的动态性。</w:t>
      </w:r>
    </w:p>
    <w:p>
      <w:pPr>
        <w:ind w:firstLine="0" w:firstLineChars="0"/>
        <w:jc w:val="left"/>
        <w:rPr>
          <w:rFonts w:ascii="Times New Roman" w:hAnsi="Times New Roman" w:cs="Times New Roman"/>
          <w:szCs w:val="21"/>
        </w:rPr>
      </w:pPr>
      <w:r>
        <w:rPr>
          <w:rFonts w:ascii="Times New Roman" w:hAnsi="Times New Roman" w:cs="Times New Roman"/>
          <w:szCs w:val="21"/>
          <w:lang w:val="nb-NO"/>
        </w:rPr>
        <w:t>131、</w:t>
      </w:r>
      <w:r>
        <w:rPr>
          <w:rFonts w:ascii="Times New Roman" w:hAnsi="Times New Roman" w:cs="Times New Roman"/>
          <w:szCs w:val="21"/>
        </w:rPr>
        <w:t>下列软件属性中，软件产品首先满足客户的是（   ）。</w:t>
      </w:r>
    </w:p>
    <w:p>
      <w:pPr>
        <w:ind w:firstLine="434" w:firstLineChars="207"/>
        <w:jc w:val="left"/>
        <w:rPr>
          <w:rFonts w:ascii="Times New Roman" w:hAnsi="Times New Roman" w:cs="Times New Roman"/>
          <w:szCs w:val="21"/>
        </w:rPr>
      </w:pPr>
      <w:r>
        <w:rPr>
          <w:rFonts w:ascii="Times New Roman" w:hAnsi="Times New Roman" w:cs="Times New Roman"/>
          <w:szCs w:val="21"/>
          <w:highlight w:val="yellow"/>
        </w:rPr>
        <w:t xml:space="preserve">A.功能需求 </w:t>
      </w:r>
      <w:r>
        <w:rPr>
          <w:rFonts w:ascii="Times New Roman" w:hAnsi="Times New Roman" w:cs="Times New Roman"/>
          <w:szCs w:val="21"/>
        </w:rPr>
        <w:t xml:space="preserve">      B.性能需求   C.可扩展性和灵活性    D.容错、纠错能力</w:t>
      </w:r>
    </w:p>
    <w:p>
      <w:pPr>
        <w:ind w:firstLine="0" w:firstLineChars="0"/>
        <w:jc w:val="left"/>
        <w:rPr>
          <w:rFonts w:ascii="Times New Roman" w:hAnsi="Times New Roman" w:cs="Times New Roman"/>
          <w:szCs w:val="21"/>
        </w:rPr>
      </w:pPr>
      <w:r>
        <w:rPr>
          <w:rFonts w:ascii="Times New Roman" w:hAnsi="Times New Roman" w:cs="Times New Roman"/>
          <w:szCs w:val="21"/>
        </w:rPr>
        <w:t>132、单元测试时，调用被测模块的是（   ）。</w:t>
      </w:r>
    </w:p>
    <w:p>
      <w:pPr>
        <w:ind w:firstLine="434" w:firstLineChars="207"/>
        <w:jc w:val="left"/>
        <w:rPr>
          <w:rFonts w:ascii="Times New Roman" w:hAnsi="Times New Roman" w:cs="Times New Roman"/>
          <w:szCs w:val="21"/>
        </w:rPr>
      </w:pPr>
      <w:r>
        <w:rPr>
          <w:rFonts w:ascii="Times New Roman" w:hAnsi="Times New Roman" w:cs="Times New Roman"/>
          <w:szCs w:val="21"/>
        </w:rPr>
        <w:t xml:space="preserve">A.桩模块         B.通信模块    </w:t>
      </w:r>
      <w:r>
        <w:rPr>
          <w:rFonts w:ascii="Times New Roman" w:hAnsi="Times New Roman" w:cs="Times New Roman"/>
          <w:szCs w:val="21"/>
          <w:highlight w:val="yellow"/>
        </w:rPr>
        <w:t>C.驱动模块</w:t>
      </w:r>
      <w:r>
        <w:rPr>
          <w:rFonts w:ascii="Times New Roman" w:hAnsi="Times New Roman" w:cs="Times New Roman"/>
          <w:szCs w:val="21"/>
        </w:rPr>
        <w:t xml:space="preserve">       D.代理模块</w:t>
      </w:r>
    </w:p>
    <w:p>
      <w:pPr>
        <w:ind w:firstLine="0" w:firstLineChars="0"/>
        <w:jc w:val="left"/>
        <w:rPr>
          <w:rFonts w:ascii="Times New Roman" w:hAnsi="Times New Roman" w:cs="Times New Roman"/>
          <w:szCs w:val="21"/>
        </w:rPr>
      </w:pPr>
      <w:r>
        <w:rPr>
          <w:rFonts w:ascii="Times New Roman" w:hAnsi="Times New Roman" w:cs="Times New Roman"/>
          <w:szCs w:val="21"/>
        </w:rPr>
        <w:t>133、在软件测试用例设计的方法中，最常用的方法是黑盒测试和白盒测试，其中不属于白盒测试所关注的是（  ）。</w:t>
      </w:r>
    </w:p>
    <w:p>
      <w:pPr>
        <w:ind w:firstLine="420"/>
        <w:jc w:val="left"/>
        <w:rPr>
          <w:rFonts w:ascii="Times New Roman" w:hAnsi="Times New Roman" w:cs="Times New Roman"/>
          <w:szCs w:val="21"/>
        </w:rPr>
      </w:pPr>
      <w:r>
        <w:rPr>
          <w:rFonts w:ascii="Times New Roman" w:hAnsi="Times New Roman" w:cs="Times New Roman"/>
          <w:szCs w:val="21"/>
        </w:rPr>
        <w:t xml:space="preserve">A.程序结构  </w:t>
      </w:r>
      <w:r>
        <w:rPr>
          <w:rFonts w:ascii="Times New Roman" w:hAnsi="Times New Roman" w:cs="Times New Roman"/>
          <w:szCs w:val="21"/>
          <w:highlight w:val="yellow"/>
        </w:rPr>
        <w:t>B.软件外部功能</w:t>
      </w:r>
      <w:r>
        <w:rPr>
          <w:rFonts w:ascii="Times New Roman" w:hAnsi="Times New Roman" w:cs="Times New Roman"/>
          <w:szCs w:val="21"/>
        </w:rPr>
        <w:t>C.程序正确性  D.程序内部逻辑</w:t>
      </w:r>
    </w:p>
    <w:p>
      <w:pPr>
        <w:pStyle w:val="12"/>
        <w:widowControl w:val="0"/>
        <w:numPr>
          <w:ilvl w:val="0"/>
          <w:numId w:val="4"/>
        </w:numPr>
        <w:ind w:firstLineChars="0"/>
        <w:rPr>
          <w:rFonts w:ascii="Times New Roman" w:hAnsi="Times New Roman" w:cs="Times New Roman"/>
          <w:szCs w:val="21"/>
        </w:rPr>
      </w:pPr>
      <w:r>
        <w:rPr>
          <w:rFonts w:ascii="Times New Roman" w:hAnsi="Times New Roman" w:cs="Times New Roman"/>
          <w:szCs w:val="21"/>
        </w:rPr>
        <w:t>基于代码的测试覆盖评测是对被测试的程序代码语句、路径或条件的</w:t>
      </w:r>
      <w:r>
        <w:rPr>
          <w:rFonts w:ascii="Times New Roman" w:hAnsi="Times New Roman" w:cs="Times New Roman"/>
          <w:szCs w:val="21"/>
          <w:u w:val="single"/>
        </w:rPr>
        <w:t xml:space="preserve">    </w:t>
      </w:r>
      <w:r>
        <w:rPr>
          <w:rFonts w:hint="eastAsia" w:ascii="Times New Roman" w:hAnsi="Times New Roman" w:cs="Times New Roman"/>
          <w:szCs w:val="21"/>
          <w:u w:val="single"/>
        </w:rPr>
        <w:t>可执行语句</w:t>
      </w:r>
      <w:r>
        <w:rPr>
          <w:rFonts w:ascii="Times New Roman" w:hAnsi="Times New Roman" w:cs="Times New Roman"/>
          <w:szCs w:val="21"/>
          <w:u w:val="single"/>
        </w:rPr>
        <w:t xml:space="preserve">       </w:t>
      </w:r>
      <w:r>
        <w:rPr>
          <w:rFonts w:ascii="Times New Roman" w:hAnsi="Times New Roman" w:cs="Times New Roman"/>
          <w:szCs w:val="21"/>
        </w:rPr>
        <w:t>分析。</w:t>
      </w:r>
    </w:p>
    <w:p>
      <w:pPr>
        <w:ind w:firstLine="0" w:firstLineChars="0"/>
        <w:jc w:val="left"/>
        <w:rPr>
          <w:rFonts w:ascii="Times New Roman" w:hAnsi="Times New Roman" w:cs="Times New Roman"/>
          <w:szCs w:val="21"/>
        </w:rPr>
      </w:pPr>
      <w:r>
        <w:rPr>
          <w:rFonts w:ascii="Times New Roman" w:hAnsi="Times New Roman" w:cs="Times New Roman"/>
          <w:szCs w:val="21"/>
        </w:rPr>
        <w:t>135、测试人员首先评估测试的优先级，然后先做高优先级的测试，如果时间或精力不够，低优先级的测试可以暂时不做，这种设计测试用例的方法是（  ）</w:t>
      </w:r>
    </w:p>
    <w:p>
      <w:pPr>
        <w:ind w:firstLine="315" w:firstLineChars="150"/>
        <w:jc w:val="left"/>
        <w:rPr>
          <w:rFonts w:ascii="Times New Roman" w:hAnsi="Times New Roman" w:cs="Times New Roman"/>
          <w:szCs w:val="21"/>
        </w:rPr>
      </w:pPr>
      <w:r>
        <w:rPr>
          <w:rFonts w:ascii="Times New Roman" w:hAnsi="Times New Roman" w:cs="Times New Roman"/>
          <w:szCs w:val="21"/>
        </w:rPr>
        <w:t xml:space="preserve">A.等价类划分法  B.边界值法   </w:t>
      </w:r>
      <w:r>
        <w:rPr>
          <w:rFonts w:ascii="Times New Roman" w:hAnsi="Times New Roman" w:cs="Times New Roman"/>
          <w:szCs w:val="21"/>
          <w:highlight w:val="yellow"/>
        </w:rPr>
        <w:t xml:space="preserve">C.基于风险的测试 </w:t>
      </w:r>
      <w:r>
        <w:rPr>
          <w:rFonts w:ascii="Times New Roman" w:hAnsi="Times New Roman" w:cs="Times New Roman"/>
          <w:szCs w:val="21"/>
        </w:rPr>
        <w:t xml:space="preserve">  D.因果图法</w:t>
      </w:r>
    </w:p>
    <w:p>
      <w:pPr>
        <w:ind w:firstLine="0" w:firstLineChars="0"/>
        <w:jc w:val="left"/>
        <w:rPr>
          <w:rFonts w:ascii="Times New Roman" w:hAnsi="Times New Roman" w:cs="Times New Roman"/>
          <w:color w:val="000000"/>
          <w:szCs w:val="21"/>
        </w:rPr>
      </w:pPr>
      <w:r>
        <w:rPr>
          <w:rFonts w:ascii="Times New Roman" w:hAnsi="Times New Roman" w:cs="Times New Roman"/>
          <w:color w:val="000000"/>
          <w:szCs w:val="21"/>
        </w:rPr>
        <w:t>136、编码阶段产生的错误一般由（    ）检查出来。</w:t>
      </w:r>
    </w:p>
    <w:p>
      <w:pPr>
        <w:ind w:firstLine="420"/>
        <w:jc w:val="left"/>
        <w:rPr>
          <w:rFonts w:ascii="Times New Roman" w:hAnsi="Times New Roman" w:cs="Times New Roman"/>
          <w:color w:val="000000"/>
          <w:szCs w:val="21"/>
        </w:rPr>
      </w:pPr>
      <w:r>
        <w:rPr>
          <w:rFonts w:ascii="Times New Roman" w:hAnsi="Times New Roman" w:cs="Times New Roman"/>
          <w:color w:val="000000"/>
          <w:szCs w:val="21"/>
          <w:highlight w:val="yellow"/>
        </w:rPr>
        <w:t xml:space="preserve">A.单元测试 </w:t>
      </w:r>
      <w:r>
        <w:rPr>
          <w:rFonts w:ascii="Times New Roman" w:hAnsi="Times New Roman" w:cs="Times New Roman"/>
          <w:color w:val="000000"/>
          <w:szCs w:val="21"/>
        </w:rPr>
        <w:t xml:space="preserve">    B.集成测试    C.有效性测试   D.系统测试</w:t>
      </w:r>
    </w:p>
    <w:p>
      <w:pPr>
        <w:ind w:firstLine="0" w:firstLineChars="0"/>
        <w:jc w:val="left"/>
        <w:rPr>
          <w:rFonts w:ascii="Times New Roman" w:hAnsi="Times New Roman" w:cs="Times New Roman"/>
          <w:color w:val="000000"/>
          <w:szCs w:val="21"/>
        </w:rPr>
      </w:pPr>
      <w:r>
        <w:rPr>
          <w:rFonts w:ascii="Times New Roman" w:hAnsi="Times New Roman" w:cs="Times New Roman"/>
          <w:color w:val="000000"/>
          <w:szCs w:val="21"/>
        </w:rPr>
        <w:t>137、下面有关软件缺陷的说法中错误的是（    ）。</w:t>
      </w:r>
    </w:p>
    <w:p>
      <w:pPr>
        <w:ind w:firstLine="0" w:firstLineChars="0"/>
        <w:jc w:val="left"/>
        <w:rPr>
          <w:rFonts w:ascii="Times New Roman" w:hAnsi="Times New Roman" w:cs="Times New Roman"/>
          <w:color w:val="000000"/>
          <w:szCs w:val="21"/>
        </w:rPr>
      </w:pPr>
      <w:r>
        <w:rPr>
          <w:rFonts w:ascii="Times New Roman" w:hAnsi="Times New Roman" w:cs="Times New Roman"/>
          <w:color w:val="000000"/>
          <w:szCs w:val="21"/>
        </w:rPr>
        <w:t>A.缺陷就是软件产品在开发中存在的错误；B.缺陷就是软件维护过程中存在的错误、毛病等各种问题</w:t>
      </w:r>
    </w:p>
    <w:p>
      <w:pPr>
        <w:ind w:firstLine="0" w:firstLineChars="0"/>
        <w:jc w:val="left"/>
        <w:rPr>
          <w:rFonts w:ascii="Times New Roman" w:hAnsi="Times New Roman" w:cs="Times New Roman"/>
          <w:color w:val="000000"/>
          <w:szCs w:val="21"/>
        </w:rPr>
      </w:pPr>
      <w:r>
        <w:rPr>
          <w:rFonts w:ascii="Times New Roman" w:hAnsi="Times New Roman" w:cs="Times New Roman"/>
          <w:color w:val="000000"/>
          <w:szCs w:val="21"/>
          <w:highlight w:val="yellow"/>
        </w:rPr>
        <w:t>C.缺陷就是导致系统程序崩溃的错误</w:t>
      </w:r>
      <w:r>
        <w:rPr>
          <w:rFonts w:ascii="Times New Roman" w:hAnsi="Times New Roman" w:cs="Times New Roman"/>
          <w:color w:val="000000"/>
          <w:szCs w:val="21"/>
        </w:rPr>
        <w:t>；    D.缺陷就是系统所需要实现的某种功能的实效和违背</w:t>
      </w:r>
    </w:p>
    <w:p>
      <w:pPr>
        <w:ind w:firstLine="0" w:firstLineChars="0"/>
        <w:rPr>
          <w:rFonts w:ascii="Times New Roman" w:hAnsi="Times New Roman" w:cs="Times New Roman"/>
          <w:szCs w:val="21"/>
        </w:rPr>
      </w:pPr>
      <w:r>
        <w:rPr>
          <w:rFonts w:ascii="Times New Roman" w:hAnsi="Times New Roman" w:cs="Times New Roman"/>
          <w:szCs w:val="21"/>
        </w:rPr>
        <w:t>138、关于回归测试最正确的描述是（   ）。</w:t>
      </w:r>
    </w:p>
    <w:p>
      <w:pPr>
        <w:ind w:firstLine="420"/>
        <w:rPr>
          <w:rFonts w:ascii="Times New Roman" w:hAnsi="Times New Roman" w:cs="Times New Roman"/>
          <w:szCs w:val="21"/>
        </w:rPr>
      </w:pPr>
      <w:r>
        <w:rPr>
          <w:rFonts w:ascii="Times New Roman" w:hAnsi="Times New Roman" w:cs="Times New Roman"/>
          <w:szCs w:val="21"/>
        </w:rPr>
        <w:t>A.测试软件缺陷是否已修复   B.执行大量不同的测试用例</w:t>
      </w:r>
    </w:p>
    <w:p>
      <w:pPr>
        <w:ind w:firstLine="420"/>
        <w:rPr>
          <w:rFonts w:ascii="Times New Roman" w:hAnsi="Times New Roman" w:cs="Times New Roman"/>
          <w:szCs w:val="21"/>
        </w:rPr>
      </w:pPr>
      <w:r>
        <w:rPr>
          <w:rFonts w:ascii="Times New Roman" w:hAnsi="Times New Roman" w:cs="Times New Roman"/>
          <w:szCs w:val="21"/>
        </w:rPr>
        <w:t>C.测试变更是否导致不利的影响   D.使用自动化测试工具</w:t>
      </w:r>
    </w:p>
    <w:p>
      <w:pPr>
        <w:ind w:firstLine="0" w:firstLineChars="0"/>
        <w:jc w:val="left"/>
        <w:rPr>
          <w:rFonts w:ascii="Times New Roman" w:hAnsi="Times New Roman" w:cs="Times New Roman"/>
          <w:szCs w:val="21"/>
        </w:rPr>
      </w:pPr>
      <w:r>
        <w:rPr>
          <w:rFonts w:ascii="Times New Roman" w:hAnsi="Times New Roman" w:cs="Times New Roman"/>
          <w:szCs w:val="21"/>
        </w:rPr>
        <w:t>139、软件验证和确认理论是测试过程的理论依据，其中验证是检查我们是否正在正确地建造一个产品，它强调的是（   ）。</w:t>
      </w:r>
    </w:p>
    <w:p>
      <w:pPr>
        <w:ind w:firstLine="434" w:firstLineChars="207"/>
        <w:jc w:val="left"/>
        <w:rPr>
          <w:rFonts w:ascii="Times New Roman" w:hAnsi="Times New Roman" w:cs="Times New Roman"/>
          <w:szCs w:val="21"/>
        </w:rPr>
      </w:pPr>
      <w:r>
        <w:rPr>
          <w:rFonts w:ascii="Times New Roman" w:hAnsi="Times New Roman" w:cs="Times New Roman"/>
          <w:szCs w:val="21"/>
        </w:rPr>
        <w:t xml:space="preserve">A.产品的正确性            </w:t>
      </w:r>
      <w:r>
        <w:rPr>
          <w:rFonts w:ascii="Times New Roman" w:hAnsi="Times New Roman" w:cs="Times New Roman"/>
          <w:szCs w:val="21"/>
          <w:highlight w:val="yellow"/>
        </w:rPr>
        <w:t xml:space="preserve"> B.过程的正确性 </w:t>
      </w:r>
      <w:r>
        <w:rPr>
          <w:rFonts w:ascii="Times New Roman" w:hAnsi="Times New Roman" w:cs="Times New Roman"/>
          <w:szCs w:val="21"/>
        </w:rPr>
        <w:t xml:space="preserve">  C.测试的正确性     D.规格说明的正确性</w:t>
      </w:r>
    </w:p>
    <w:p>
      <w:pPr>
        <w:ind w:firstLine="0" w:firstLineChars="0"/>
        <w:jc w:val="left"/>
        <w:rPr>
          <w:rFonts w:ascii="Times New Roman" w:hAnsi="Times New Roman" w:cs="Times New Roman"/>
          <w:szCs w:val="21"/>
        </w:rPr>
      </w:pPr>
      <w:r>
        <w:rPr>
          <w:rFonts w:ascii="Times New Roman" w:hAnsi="Times New Roman" w:cs="Times New Roman"/>
          <w:szCs w:val="21"/>
        </w:rPr>
        <w:t>140、以下测试类别，（   ）可放在编程阶段。</w:t>
      </w:r>
    </w:p>
    <w:p>
      <w:pPr>
        <w:ind w:firstLine="432" w:firstLineChars="206"/>
        <w:jc w:val="left"/>
        <w:rPr>
          <w:rFonts w:ascii="Times New Roman" w:hAnsi="Times New Roman" w:cs="Times New Roman"/>
          <w:szCs w:val="21"/>
        </w:rPr>
      </w:pPr>
      <w:r>
        <w:rPr>
          <w:rFonts w:ascii="Times New Roman" w:hAnsi="Times New Roman" w:cs="Times New Roman"/>
          <w:szCs w:val="21"/>
        </w:rPr>
        <w:t>A.单元测试         B</w:t>
      </w:r>
      <w:r>
        <w:rPr>
          <w:rFonts w:ascii="Times New Roman" w:hAnsi="Times New Roman" w:cs="Times New Roman"/>
          <w:szCs w:val="21"/>
          <w:highlight w:val="yellow"/>
        </w:rPr>
        <w:t xml:space="preserve">.集成测试 </w:t>
      </w:r>
      <w:r>
        <w:rPr>
          <w:rFonts w:ascii="Times New Roman" w:hAnsi="Times New Roman" w:cs="Times New Roman"/>
          <w:szCs w:val="21"/>
        </w:rPr>
        <w:t xml:space="preserve">   C.系统测试         D.验收测试</w:t>
      </w:r>
    </w:p>
    <w:p>
      <w:pPr>
        <w:ind w:firstLine="0" w:firstLineChars="0"/>
        <w:jc w:val="left"/>
        <w:rPr>
          <w:rFonts w:ascii="Times New Roman" w:hAnsi="Times New Roman" w:cs="Times New Roman"/>
          <w:color w:val="000000"/>
          <w:szCs w:val="21"/>
        </w:rPr>
      </w:pPr>
      <w:r>
        <w:rPr>
          <w:rFonts w:ascii="Times New Roman" w:hAnsi="Times New Roman" w:cs="Times New Roman"/>
          <w:color w:val="000000"/>
          <w:szCs w:val="21"/>
        </w:rPr>
        <w:t>141、在指定条件下，软件产品维持规定的性能水平的能力，这是指软件质量的（   ）。</w:t>
      </w:r>
    </w:p>
    <w:p>
      <w:pPr>
        <w:ind w:firstLine="420"/>
        <w:jc w:val="left"/>
        <w:rPr>
          <w:rFonts w:ascii="Times New Roman" w:hAnsi="Times New Roman" w:cs="Times New Roman"/>
          <w:color w:val="000000"/>
          <w:szCs w:val="21"/>
        </w:rPr>
      </w:pPr>
      <w:r>
        <w:rPr>
          <w:rFonts w:ascii="Times New Roman" w:hAnsi="Times New Roman" w:cs="Times New Roman"/>
          <w:color w:val="000000"/>
          <w:szCs w:val="21"/>
        </w:rPr>
        <w:t xml:space="preserve">A.效率      B.易用性      C.功能性    </w:t>
      </w:r>
      <w:r>
        <w:rPr>
          <w:rFonts w:ascii="Times New Roman" w:hAnsi="Times New Roman" w:cs="Times New Roman"/>
          <w:color w:val="000000"/>
          <w:szCs w:val="21"/>
          <w:highlight w:val="yellow"/>
        </w:rPr>
        <w:t xml:space="preserve">  D.可靠性</w:t>
      </w:r>
    </w:p>
    <w:p>
      <w:pPr>
        <w:ind w:firstLine="0" w:firstLineChars="0"/>
        <w:jc w:val="left"/>
        <w:rPr>
          <w:rFonts w:ascii="Times New Roman" w:hAnsi="Times New Roman" w:cs="Times New Roman"/>
          <w:szCs w:val="21"/>
        </w:rPr>
      </w:pPr>
      <w:r>
        <w:rPr>
          <w:rFonts w:ascii="Times New Roman" w:hAnsi="Times New Roman" w:cs="Times New Roman"/>
          <w:szCs w:val="21"/>
        </w:rPr>
        <w:t xml:space="preserve">142、系统测试是针对整个产品系统进行的测试，目的是验证系统是否满足（   ）的定义。                            </w:t>
      </w:r>
    </w:p>
    <w:p>
      <w:pPr>
        <w:ind w:firstLine="432" w:firstLineChars="206"/>
        <w:jc w:val="left"/>
        <w:rPr>
          <w:rFonts w:ascii="Times New Roman" w:hAnsi="Times New Roman" w:cs="Times New Roman"/>
          <w:szCs w:val="21"/>
        </w:rPr>
      </w:pPr>
      <w:r>
        <w:rPr>
          <w:rFonts w:ascii="Times New Roman" w:hAnsi="Times New Roman" w:cs="Times New Roman"/>
          <w:szCs w:val="21"/>
        </w:rPr>
        <w:t>A.详细设计          B.概要设计   C.需求规格          D.数据库设计</w:t>
      </w:r>
    </w:p>
    <w:p>
      <w:pPr>
        <w:widowControl w:val="0"/>
        <w:ind w:firstLine="0" w:firstLineChars="0"/>
        <w:jc w:val="left"/>
        <w:rPr>
          <w:rFonts w:ascii="Times New Roman" w:hAnsi="Times New Roman" w:cs="Times New Roman"/>
          <w:szCs w:val="21"/>
        </w:rPr>
      </w:pPr>
      <w:r>
        <w:rPr>
          <w:rFonts w:ascii="Times New Roman" w:hAnsi="Times New Roman" w:cs="Times New Roman"/>
          <w:szCs w:val="21"/>
        </w:rPr>
        <w:t>143、</w:t>
      </w:r>
      <w:r>
        <w:rPr>
          <w:rFonts w:ascii="Times New Roman" w:hAnsi="Times New Roman" w:cs="Times New Roman"/>
          <w:sz w:val="18"/>
          <w:szCs w:val="18"/>
        </w:rPr>
        <w:t>问题还没有解决，测试人员新报告的缺陷，或验证后缺陷仍然存在，这些缺陷所处的状态是（   ）。</w:t>
      </w:r>
    </w:p>
    <w:p>
      <w:pPr>
        <w:ind w:firstLine="434" w:firstLineChars="207"/>
        <w:jc w:val="left"/>
        <w:rPr>
          <w:rFonts w:ascii="Times New Roman" w:hAnsi="Times New Roman" w:cs="Times New Roman"/>
          <w:szCs w:val="21"/>
        </w:rPr>
      </w:pPr>
      <w:r>
        <w:rPr>
          <w:rFonts w:ascii="Times New Roman" w:hAnsi="Times New Roman" w:cs="Times New Roman"/>
          <w:szCs w:val="21"/>
          <w:highlight w:val="yellow"/>
        </w:rPr>
        <w:t xml:space="preserve">A.激活状态  </w:t>
      </w:r>
      <w:r>
        <w:rPr>
          <w:rFonts w:ascii="Times New Roman" w:hAnsi="Times New Roman" w:cs="Times New Roman"/>
          <w:szCs w:val="21"/>
        </w:rPr>
        <w:t xml:space="preserve">        B.非激活状态   C.已修正状态        D.关闭状态</w:t>
      </w:r>
    </w:p>
    <w:p>
      <w:pPr>
        <w:ind w:firstLine="0" w:firstLineChars="0"/>
        <w:jc w:val="left"/>
        <w:rPr>
          <w:rFonts w:ascii="Times New Roman" w:hAnsi="Times New Roman" w:cs="Times New Roman"/>
          <w:szCs w:val="21"/>
        </w:rPr>
      </w:pPr>
      <w:r>
        <w:rPr>
          <w:rFonts w:ascii="Times New Roman" w:hAnsi="Times New Roman" w:cs="Times New Roman"/>
          <w:szCs w:val="21"/>
        </w:rPr>
        <w:t>144、下列几种逻辑覆盖标准中，设计足够的测试用例，运行被测程序，使得程序中所有可能的路径至少执行一次，称为（   ）。</w:t>
      </w:r>
    </w:p>
    <w:p>
      <w:pPr>
        <w:ind w:firstLine="434" w:firstLineChars="207"/>
        <w:jc w:val="left"/>
        <w:rPr>
          <w:rFonts w:ascii="Times New Roman" w:hAnsi="Times New Roman" w:cs="Times New Roman"/>
          <w:szCs w:val="21"/>
        </w:rPr>
      </w:pPr>
      <w:r>
        <w:rPr>
          <w:rFonts w:ascii="Times New Roman" w:hAnsi="Times New Roman" w:cs="Times New Roman"/>
          <w:szCs w:val="21"/>
        </w:rPr>
        <w:t xml:space="preserve">A.判定覆盖        B.条件覆盖    C.语句覆盖      </w:t>
      </w:r>
      <w:r>
        <w:rPr>
          <w:rFonts w:ascii="Times New Roman" w:hAnsi="Times New Roman" w:cs="Times New Roman"/>
          <w:szCs w:val="21"/>
          <w:highlight w:val="yellow"/>
        </w:rPr>
        <w:t xml:space="preserve"> D.路径覆盖</w:t>
      </w:r>
    </w:p>
    <w:p>
      <w:pPr>
        <w:ind w:firstLine="0" w:firstLineChars="0"/>
        <w:jc w:val="left"/>
        <w:rPr>
          <w:rFonts w:ascii="Times New Roman" w:hAnsi="Times New Roman" w:cs="Times New Roman"/>
          <w:szCs w:val="21"/>
        </w:rPr>
      </w:pPr>
      <w:r>
        <w:rPr>
          <w:rFonts w:ascii="Times New Roman" w:hAnsi="Times New Roman" w:cs="Times New Roman"/>
          <w:color w:val="00B050"/>
          <w:szCs w:val="21"/>
        </w:rPr>
        <w:t xml:space="preserve">145、单元测试中设计测试用例的依据是（   ）。          </w:t>
      </w:r>
      <w:r>
        <w:rPr>
          <w:rFonts w:ascii="Times New Roman" w:hAnsi="Times New Roman" w:cs="Times New Roman"/>
          <w:szCs w:val="21"/>
        </w:rPr>
        <w:t xml:space="preserve">                                        </w:t>
      </w:r>
    </w:p>
    <w:p>
      <w:pPr>
        <w:ind w:firstLine="432" w:firstLineChars="206"/>
        <w:jc w:val="left"/>
        <w:rPr>
          <w:rFonts w:ascii="Times New Roman" w:hAnsi="Times New Roman" w:cs="Times New Roman"/>
          <w:szCs w:val="21"/>
        </w:rPr>
      </w:pPr>
      <w:r>
        <w:rPr>
          <w:rFonts w:ascii="Times New Roman" w:hAnsi="Times New Roman" w:cs="Times New Roman"/>
          <w:szCs w:val="21"/>
        </w:rPr>
        <w:t xml:space="preserve">A.概要设计规格说明书    B.用户需求规格说明书  C.项目计划说明书   </w:t>
      </w:r>
      <w:r>
        <w:rPr>
          <w:rFonts w:ascii="Times New Roman" w:hAnsi="Times New Roman" w:cs="Times New Roman"/>
          <w:szCs w:val="21"/>
          <w:highlight w:val="yellow"/>
        </w:rPr>
        <w:t>D.详细设计规格说明书</w:t>
      </w:r>
    </w:p>
    <w:p>
      <w:pPr>
        <w:ind w:firstLine="0" w:firstLineChars="0"/>
        <w:jc w:val="left"/>
        <w:rPr>
          <w:rFonts w:ascii="Times New Roman" w:hAnsi="Times New Roman" w:cs="Times New Roman"/>
          <w:szCs w:val="21"/>
        </w:rPr>
      </w:pPr>
      <w:r>
        <w:rPr>
          <w:rFonts w:ascii="Times New Roman" w:hAnsi="Times New Roman" w:cs="Times New Roman"/>
          <w:szCs w:val="21"/>
        </w:rPr>
        <w:t>146、下面的哪一项测试步骤中需要进行局部数据结构测试：（   ）</w:t>
      </w:r>
    </w:p>
    <w:p>
      <w:pPr>
        <w:ind w:firstLine="420"/>
        <w:jc w:val="left"/>
        <w:rPr>
          <w:rFonts w:ascii="Times New Roman" w:hAnsi="Times New Roman" w:cs="Times New Roman"/>
          <w:szCs w:val="21"/>
        </w:rPr>
      </w:pPr>
      <w:r>
        <w:rPr>
          <w:rFonts w:ascii="Times New Roman" w:hAnsi="Times New Roman" w:cs="Times New Roman"/>
          <w:szCs w:val="21"/>
          <w:highlight w:val="yellow"/>
        </w:rPr>
        <w:t xml:space="preserve">A.单元测试  </w:t>
      </w:r>
      <w:r>
        <w:rPr>
          <w:rFonts w:ascii="Times New Roman" w:hAnsi="Times New Roman" w:cs="Times New Roman"/>
          <w:szCs w:val="21"/>
        </w:rPr>
        <w:t xml:space="preserve">  B.集成测试C.确认测试    D.系统测试</w:t>
      </w:r>
    </w:p>
    <w:p>
      <w:pPr>
        <w:ind w:firstLine="0" w:firstLineChars="0"/>
        <w:jc w:val="left"/>
        <w:rPr>
          <w:rFonts w:ascii="Times New Roman" w:hAnsi="Times New Roman" w:cs="Times New Roman"/>
          <w:szCs w:val="21"/>
        </w:rPr>
      </w:pPr>
      <w:r>
        <w:rPr>
          <w:rFonts w:ascii="Times New Roman" w:hAnsi="Times New Roman" w:cs="Times New Roman"/>
          <w:szCs w:val="21"/>
        </w:rPr>
        <w:t>147、修复软件缺陷费用最高的是（  ）阶段。</w:t>
      </w:r>
      <w:r>
        <w:rPr>
          <w:rFonts w:ascii="Times New Roman" w:hAnsi="Times New Roman" w:cs="Times New Roman"/>
          <w:szCs w:val="21"/>
          <w:highlight w:val="yellow"/>
        </w:rPr>
        <w:t xml:space="preserve"> A编制说明书 </w:t>
      </w:r>
      <w:r>
        <w:rPr>
          <w:rFonts w:ascii="Times New Roman" w:hAnsi="Times New Roman" w:cs="Times New Roman"/>
          <w:szCs w:val="21"/>
        </w:rPr>
        <w:t xml:space="preserve"> (B) 设计(C) 编写代码 (D) 发布</w:t>
      </w:r>
    </w:p>
    <w:p>
      <w:pPr>
        <w:ind w:firstLine="0" w:firstLineChars="0"/>
        <w:jc w:val="left"/>
        <w:rPr>
          <w:rFonts w:ascii="Times New Roman" w:hAnsi="Times New Roman" w:cs="Times New Roman"/>
          <w:szCs w:val="21"/>
        </w:rPr>
      </w:pPr>
      <w:r>
        <w:rPr>
          <w:rFonts w:ascii="Times New Roman" w:hAnsi="Times New Roman" w:cs="Times New Roman"/>
          <w:szCs w:val="21"/>
        </w:rPr>
        <w:t>148、软件测试按照测试层次可以分为（  ）</w:t>
      </w:r>
    </w:p>
    <w:p>
      <w:pPr>
        <w:ind w:firstLine="210" w:firstLineChars="100"/>
        <w:jc w:val="left"/>
        <w:rPr>
          <w:rFonts w:ascii="Times New Roman" w:hAnsi="Times New Roman" w:cs="Times New Roman"/>
          <w:szCs w:val="21"/>
        </w:rPr>
      </w:pPr>
      <w:r>
        <w:rPr>
          <w:rFonts w:ascii="Times New Roman" w:hAnsi="Times New Roman" w:cs="Times New Roman"/>
          <w:szCs w:val="21"/>
        </w:rPr>
        <w:t>A.黑盒测试和白盒测试                B.功能性测试和结构性测试</w:t>
      </w:r>
    </w:p>
    <w:p>
      <w:pPr>
        <w:ind w:firstLine="210" w:firstLineChars="100"/>
        <w:jc w:val="left"/>
        <w:rPr>
          <w:rFonts w:ascii="Times New Roman" w:hAnsi="Times New Roman" w:cs="Times New Roman"/>
          <w:szCs w:val="21"/>
        </w:rPr>
      </w:pPr>
      <w:r>
        <w:rPr>
          <w:rFonts w:ascii="Times New Roman" w:hAnsi="Times New Roman" w:cs="Times New Roman"/>
          <w:szCs w:val="21"/>
          <w:highlight w:val="yellow"/>
        </w:rPr>
        <w:t xml:space="preserve">C.单元测试、集成测试和系统测试   </w:t>
      </w:r>
      <w:r>
        <w:rPr>
          <w:rFonts w:ascii="Times New Roman" w:hAnsi="Times New Roman" w:cs="Times New Roman"/>
          <w:szCs w:val="21"/>
        </w:rPr>
        <w:t xml:space="preserve">   D.动态测试和静态测试</w:t>
      </w:r>
    </w:p>
    <w:p>
      <w:pPr>
        <w:ind w:firstLine="0" w:firstLineChars="0"/>
        <w:rPr>
          <w:rFonts w:ascii="Times New Roman" w:hAnsi="Times New Roman" w:cs="Times New Roman"/>
          <w:szCs w:val="21"/>
        </w:rPr>
      </w:pPr>
      <w:r>
        <w:rPr>
          <w:rFonts w:ascii="Times New Roman" w:hAnsi="Times New Roman" w:cs="Times New Roman"/>
          <w:szCs w:val="21"/>
        </w:rPr>
        <w:t>149、系统的性能指标包括两方面内容：系统资源使用率和</w:t>
      </w:r>
      <w:r>
        <w:rPr>
          <w:rFonts w:ascii="Times New Roman" w:hAnsi="Times New Roman" w:cs="Times New Roman"/>
          <w:szCs w:val="21"/>
          <w:u w:val="single"/>
        </w:rPr>
        <w:t xml:space="preserve">            </w:t>
      </w:r>
      <w:r>
        <w:rPr>
          <w:rFonts w:ascii="Times New Roman" w:hAnsi="Times New Roman" w:cs="Times New Roman"/>
          <w:szCs w:val="21"/>
        </w:rPr>
        <w:t>。</w:t>
      </w:r>
    </w:p>
    <w:p>
      <w:pPr>
        <w:ind w:firstLine="0" w:firstLineChars="0"/>
        <w:rPr>
          <w:rFonts w:ascii="Times New Roman" w:hAnsi="Times New Roman" w:cs="Times New Roman"/>
          <w:szCs w:val="21"/>
        </w:rPr>
      </w:pPr>
      <w:r>
        <w:rPr>
          <w:rFonts w:ascii="Times New Roman" w:hAnsi="Times New Roman" w:cs="Times New Roman"/>
          <w:szCs w:val="21"/>
        </w:rPr>
        <w:t>150、用于软件程序交互的方式称为</w:t>
      </w:r>
      <w:r>
        <w:rPr>
          <w:rFonts w:ascii="Times New Roman" w:hAnsi="Times New Roman" w:cs="Times New Roman"/>
          <w:szCs w:val="21"/>
          <w:u w:val="single"/>
        </w:rPr>
        <w:t xml:space="preserve">   </w:t>
      </w:r>
      <w:r>
        <w:rPr>
          <w:rFonts w:hint="eastAsia" w:ascii="Times New Roman" w:hAnsi="Times New Roman" w:cs="Times New Roman"/>
          <w:szCs w:val="21"/>
          <w:u w:val="single"/>
        </w:rPr>
        <w:t>用户界面</w:t>
      </w:r>
      <w:r>
        <w:rPr>
          <w:rFonts w:ascii="Times New Roman" w:hAnsi="Times New Roman" w:cs="Times New Roman"/>
          <w:szCs w:val="21"/>
          <w:u w:val="single"/>
        </w:rPr>
        <w:t xml:space="preserve">         </w:t>
      </w:r>
      <w:r>
        <w:rPr>
          <w:rFonts w:ascii="Times New Roman" w:hAnsi="Times New Roman" w:cs="Times New Roman"/>
          <w:szCs w:val="21"/>
        </w:rPr>
        <w:t>。</w:t>
      </w:r>
    </w:p>
    <w:p>
      <w:pPr>
        <w:ind w:firstLine="0" w:firstLineChars="0"/>
        <w:jc w:val="left"/>
        <w:rPr>
          <w:rFonts w:ascii="Times New Roman" w:hAnsi="Times New Roman" w:cs="Times New Roman"/>
          <w:color w:val="000000"/>
          <w:szCs w:val="21"/>
        </w:rPr>
      </w:pPr>
      <w:r>
        <w:rPr>
          <w:rFonts w:ascii="Times New Roman" w:hAnsi="Times New Roman" w:cs="Times New Roman"/>
          <w:color w:val="000000"/>
          <w:szCs w:val="21"/>
        </w:rPr>
        <w:t>151、在边界值分析法中，下列数据通常不用来作为测试数据的是（   ）。</w:t>
      </w:r>
    </w:p>
    <w:p>
      <w:pPr>
        <w:ind w:firstLine="420"/>
        <w:jc w:val="left"/>
        <w:rPr>
          <w:rFonts w:ascii="Times New Roman" w:hAnsi="Times New Roman" w:cs="Times New Roman"/>
          <w:color w:val="000000"/>
          <w:szCs w:val="21"/>
        </w:rPr>
      </w:pPr>
      <w:r>
        <w:rPr>
          <w:rFonts w:ascii="Times New Roman" w:hAnsi="Times New Roman" w:cs="Times New Roman"/>
          <w:color w:val="000000"/>
          <w:szCs w:val="21"/>
        </w:rPr>
        <w:t xml:space="preserve">A.正好等于边界的值        </w:t>
      </w:r>
      <w:r>
        <w:rPr>
          <w:rFonts w:ascii="Times New Roman" w:hAnsi="Times New Roman" w:cs="Times New Roman"/>
          <w:color w:val="000000"/>
          <w:szCs w:val="21"/>
          <w:highlight w:val="yellow"/>
        </w:rPr>
        <w:t xml:space="preserve">B.等价类中的典型值 </w:t>
      </w:r>
      <w:r>
        <w:rPr>
          <w:rFonts w:ascii="Times New Roman" w:hAnsi="Times New Roman" w:cs="Times New Roman"/>
          <w:color w:val="000000"/>
          <w:szCs w:val="21"/>
        </w:rPr>
        <w:t xml:space="preserve"> C.刚刚大于边界的值   D.刚刚小于边界的值</w:t>
      </w:r>
    </w:p>
    <w:p>
      <w:pPr>
        <w:ind w:firstLine="0" w:firstLineChars="0"/>
        <w:jc w:val="left"/>
        <w:rPr>
          <w:rFonts w:ascii="Times New Roman" w:hAnsi="Times New Roman" w:cs="Times New Roman"/>
          <w:szCs w:val="21"/>
        </w:rPr>
      </w:pPr>
      <w:r>
        <w:rPr>
          <w:rFonts w:ascii="Times New Roman" w:hAnsi="Times New Roman" w:cs="Times New Roman"/>
          <w:szCs w:val="21"/>
        </w:rPr>
        <w:t>152、软件的集成测试工作最好由（   ）承担，以提高集成测试的效果。</w:t>
      </w:r>
    </w:p>
    <w:p>
      <w:pPr>
        <w:ind w:firstLine="420"/>
        <w:jc w:val="left"/>
        <w:rPr>
          <w:rFonts w:ascii="Times New Roman" w:hAnsi="Times New Roman" w:cs="Times New Roman"/>
          <w:szCs w:val="21"/>
        </w:rPr>
      </w:pPr>
      <w:r>
        <w:rPr>
          <w:rFonts w:ascii="Times New Roman" w:hAnsi="Times New Roman" w:cs="Times New Roman"/>
          <w:szCs w:val="21"/>
        </w:rPr>
        <w:t>A 该软件的设计人员    B 该软件开发组的负责人</w:t>
      </w:r>
    </w:p>
    <w:p>
      <w:pPr>
        <w:ind w:firstLine="420"/>
        <w:jc w:val="left"/>
        <w:rPr>
          <w:rFonts w:ascii="Times New Roman" w:hAnsi="Times New Roman" w:cs="Times New Roman"/>
          <w:szCs w:val="21"/>
          <w:highlight w:val="yellow"/>
        </w:rPr>
      </w:pPr>
      <w:r>
        <w:rPr>
          <w:rFonts w:ascii="Times New Roman" w:hAnsi="Times New Roman" w:cs="Times New Roman"/>
          <w:szCs w:val="21"/>
        </w:rPr>
        <w:t xml:space="preserve">C 该软件的编程人员    </w:t>
      </w:r>
      <w:r>
        <w:rPr>
          <w:rFonts w:ascii="Times New Roman" w:hAnsi="Times New Roman" w:cs="Times New Roman"/>
          <w:szCs w:val="21"/>
          <w:highlight w:val="yellow"/>
        </w:rPr>
        <w:t>D 不属于该软件开发组的软件设计人员</w:t>
      </w:r>
    </w:p>
    <w:p>
      <w:pPr>
        <w:ind w:firstLine="0" w:firstLineChars="0"/>
        <w:jc w:val="left"/>
        <w:rPr>
          <w:rFonts w:ascii="Times New Roman" w:hAnsi="Times New Roman" w:cs="Times New Roman"/>
          <w:szCs w:val="21"/>
        </w:rPr>
      </w:pPr>
      <w:r>
        <w:rPr>
          <w:rFonts w:ascii="Times New Roman" w:hAnsi="Times New Roman" w:cs="Times New Roman"/>
          <w:szCs w:val="21"/>
        </w:rPr>
        <w:t xml:space="preserve">153、软件的集成测试工作最好由（   ）承担，以提高集成测试的效果。                                       </w:t>
      </w:r>
    </w:p>
    <w:p>
      <w:pPr>
        <w:ind w:firstLine="432" w:firstLineChars="206"/>
        <w:jc w:val="left"/>
        <w:rPr>
          <w:rFonts w:ascii="Times New Roman" w:hAnsi="Times New Roman" w:cs="Times New Roman"/>
          <w:szCs w:val="21"/>
        </w:rPr>
      </w:pPr>
      <w:r>
        <w:rPr>
          <w:rFonts w:ascii="Times New Roman" w:hAnsi="Times New Roman" w:cs="Times New Roman"/>
          <w:szCs w:val="21"/>
        </w:rPr>
        <w:t>A.该软件的设计人员          B.该软件开发组的负责人</w:t>
      </w:r>
    </w:p>
    <w:p>
      <w:pPr>
        <w:ind w:firstLine="432" w:firstLineChars="206"/>
        <w:jc w:val="left"/>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highlight w:val="yellow"/>
        </w:rPr>
        <w:t xml:space="preserve">.不属于该软件开发组的软件设计人员  </w:t>
      </w:r>
      <w:r>
        <w:rPr>
          <w:rFonts w:ascii="Times New Roman" w:hAnsi="Times New Roman" w:cs="Times New Roman"/>
          <w:szCs w:val="21"/>
        </w:rPr>
        <w:t xml:space="preserve">       D.该软件的编程人员</w:t>
      </w:r>
    </w:p>
    <w:p>
      <w:pPr>
        <w:ind w:firstLine="0" w:firstLineChars="0"/>
        <w:rPr>
          <w:rFonts w:ascii="Times New Roman" w:hAnsi="Times New Roman" w:cs="Times New Roman"/>
          <w:szCs w:val="21"/>
        </w:rPr>
      </w:pPr>
      <w:r>
        <w:rPr>
          <w:rFonts w:ascii="Times New Roman" w:hAnsi="Times New Roman" w:cs="Times New Roman"/>
          <w:szCs w:val="21"/>
        </w:rPr>
        <w:t>154、在Web应用软件的测试中，对数据库性能的测试是（   ）。</w:t>
      </w:r>
    </w:p>
    <w:p>
      <w:pPr>
        <w:ind w:firstLine="434" w:firstLineChars="207"/>
        <w:rPr>
          <w:rFonts w:ascii="Times New Roman" w:hAnsi="Times New Roman" w:cs="Times New Roman"/>
          <w:szCs w:val="21"/>
        </w:rPr>
      </w:pPr>
      <w:r>
        <w:rPr>
          <w:rFonts w:ascii="Times New Roman" w:hAnsi="Times New Roman" w:cs="Times New Roman"/>
          <w:szCs w:val="21"/>
        </w:rPr>
        <w:t xml:space="preserve">A.表示层的测试        </w:t>
      </w:r>
      <w:r>
        <w:rPr>
          <w:rFonts w:ascii="Times New Roman" w:hAnsi="Times New Roman" w:cs="Times New Roman"/>
          <w:szCs w:val="21"/>
          <w:highlight w:val="yellow"/>
        </w:rPr>
        <w:t xml:space="preserve">B.数据层的测试 </w:t>
      </w:r>
      <w:r>
        <w:rPr>
          <w:rFonts w:ascii="Times New Roman" w:hAnsi="Times New Roman" w:cs="Times New Roman"/>
          <w:szCs w:val="21"/>
        </w:rPr>
        <w:t xml:space="preserve">  C.业务层的测试       D.服务层的测试</w:t>
      </w:r>
    </w:p>
    <w:p>
      <w:pPr>
        <w:ind w:firstLine="0" w:firstLineChars="0"/>
        <w:jc w:val="left"/>
        <w:rPr>
          <w:rFonts w:ascii="Times New Roman" w:hAnsi="Times New Roman" w:cs="Times New Roman"/>
          <w:szCs w:val="21"/>
        </w:rPr>
      </w:pPr>
      <w:r>
        <w:rPr>
          <w:rFonts w:ascii="Times New Roman" w:hAnsi="Times New Roman" w:cs="Times New Roman"/>
          <w:szCs w:val="21"/>
        </w:rPr>
        <w:t>155、关于黑盒测试与白盒测试的区别，下列说法正确的是（    ）</w:t>
      </w:r>
    </w:p>
    <w:p>
      <w:pPr>
        <w:ind w:firstLine="420"/>
        <w:jc w:val="left"/>
        <w:rPr>
          <w:rFonts w:ascii="Times New Roman" w:hAnsi="Times New Roman" w:cs="Times New Roman"/>
          <w:szCs w:val="21"/>
          <w:highlight w:val="yellow"/>
        </w:rPr>
      </w:pPr>
      <w:r>
        <w:rPr>
          <w:rFonts w:ascii="Times New Roman" w:hAnsi="Times New Roman" w:cs="Times New Roman"/>
          <w:szCs w:val="21"/>
          <w:highlight w:val="yellow"/>
        </w:rPr>
        <w:t xml:space="preserve">A.白盒测试侧重于程序结构，黑盒测试侧重于功能 </w:t>
      </w:r>
    </w:p>
    <w:p>
      <w:pPr>
        <w:ind w:firstLine="420"/>
        <w:jc w:val="left"/>
        <w:rPr>
          <w:rFonts w:ascii="Times New Roman" w:hAnsi="Times New Roman" w:cs="Times New Roman"/>
          <w:szCs w:val="21"/>
        </w:rPr>
      </w:pPr>
      <w:r>
        <w:rPr>
          <w:rFonts w:ascii="Times New Roman" w:hAnsi="Times New Roman" w:cs="Times New Roman"/>
          <w:szCs w:val="21"/>
        </w:rPr>
        <w:t xml:space="preserve"> B.白盒测试可以使用自动测试工具，黑盒测试不能使用工具</w:t>
      </w:r>
    </w:p>
    <w:p>
      <w:pPr>
        <w:ind w:firstLine="420"/>
        <w:jc w:val="left"/>
        <w:rPr>
          <w:rFonts w:ascii="Times New Roman" w:hAnsi="Times New Roman" w:cs="Times New Roman"/>
          <w:szCs w:val="21"/>
        </w:rPr>
      </w:pPr>
      <w:r>
        <w:rPr>
          <w:rFonts w:ascii="Times New Roman" w:hAnsi="Times New Roman" w:cs="Times New Roman"/>
          <w:szCs w:val="21"/>
        </w:rPr>
        <w:t>C.白盒测试需要开发人员参与，黑盒测试不需要    D.黑盒测试比白盒测试应用更广泛</w:t>
      </w:r>
    </w:p>
    <w:p>
      <w:pPr>
        <w:ind w:firstLine="0" w:firstLineChars="0"/>
        <w:rPr>
          <w:rFonts w:ascii="Times New Roman" w:hAnsi="Times New Roman" w:cs="Times New Roman"/>
          <w:szCs w:val="21"/>
        </w:rPr>
      </w:pPr>
      <w:r>
        <w:rPr>
          <w:rFonts w:ascii="Times New Roman" w:hAnsi="Times New Roman" w:cs="Times New Roman"/>
          <w:szCs w:val="21"/>
        </w:rPr>
        <w:t>156、以下哪一项不属于数据兼容性测试关注的范畴（   ）。</w:t>
      </w:r>
    </w:p>
    <w:p>
      <w:pPr>
        <w:ind w:firstLine="420"/>
        <w:rPr>
          <w:rFonts w:ascii="Times New Roman" w:hAnsi="Times New Roman" w:cs="Times New Roman"/>
          <w:szCs w:val="21"/>
        </w:rPr>
      </w:pPr>
      <w:r>
        <w:rPr>
          <w:rFonts w:ascii="Times New Roman" w:hAnsi="Times New Roman" w:cs="Times New Roman"/>
          <w:szCs w:val="21"/>
          <w:highlight w:val="yellow"/>
        </w:rPr>
        <w:t>A.软件在异常退出时是否会破坏正在处理的文件</w:t>
      </w:r>
      <w:r>
        <w:rPr>
          <w:rFonts w:ascii="Times New Roman" w:hAnsi="Times New Roman" w:cs="Times New Roman"/>
          <w:szCs w:val="21"/>
        </w:rPr>
        <w:t xml:space="preserve"> B.软件是否可以在不同的J2EE应用服务器上运行</w:t>
      </w:r>
    </w:p>
    <w:p>
      <w:pPr>
        <w:ind w:firstLine="420"/>
        <w:rPr>
          <w:rFonts w:ascii="Times New Roman" w:hAnsi="Times New Roman" w:cs="Times New Roman"/>
          <w:szCs w:val="21"/>
        </w:rPr>
      </w:pPr>
      <w:r>
        <w:rPr>
          <w:rFonts w:ascii="Times New Roman" w:hAnsi="Times New Roman" w:cs="Times New Roman"/>
          <w:szCs w:val="21"/>
        </w:rPr>
        <w:t>C.软件同类功能的使用风格是否一致    D.软件是否能打开以前版本保存的文件</w:t>
      </w:r>
    </w:p>
    <w:p>
      <w:pPr>
        <w:ind w:firstLine="0" w:firstLineChars="0"/>
        <w:jc w:val="left"/>
        <w:rPr>
          <w:rFonts w:ascii="Times New Roman" w:hAnsi="Times New Roman" w:cs="Times New Roman"/>
          <w:szCs w:val="21"/>
        </w:rPr>
      </w:pPr>
      <w:r>
        <w:rPr>
          <w:rFonts w:ascii="Times New Roman" w:hAnsi="Times New Roman" w:cs="Times New Roman"/>
          <w:szCs w:val="21"/>
        </w:rPr>
        <w:t>157、有一组测试用例使得每一个被测试用例的分支覆盖至少被执行一次，它满足的覆盖标准是（   ）。</w:t>
      </w:r>
    </w:p>
    <w:p>
      <w:pPr>
        <w:ind w:firstLine="420"/>
        <w:jc w:val="left"/>
        <w:rPr>
          <w:rFonts w:ascii="Times New Roman" w:hAnsi="Times New Roman" w:cs="Times New Roman"/>
          <w:szCs w:val="21"/>
        </w:rPr>
      </w:pPr>
      <w:r>
        <w:rPr>
          <w:rFonts w:ascii="Times New Roman" w:hAnsi="Times New Roman" w:cs="Times New Roman"/>
          <w:szCs w:val="21"/>
        </w:rPr>
        <w:t>A.语句覆盖            B.判定覆盖</w:t>
      </w:r>
      <w:r>
        <w:rPr>
          <w:rFonts w:ascii="Times New Roman" w:hAnsi="Times New Roman" w:cs="Times New Roman"/>
          <w:szCs w:val="21"/>
          <w:highlight w:val="yellow"/>
        </w:rPr>
        <w:t xml:space="preserve">C.条件覆盖   </w:t>
      </w:r>
      <w:r>
        <w:rPr>
          <w:rFonts w:ascii="Times New Roman" w:hAnsi="Times New Roman" w:cs="Times New Roman"/>
          <w:szCs w:val="21"/>
        </w:rPr>
        <w:t xml:space="preserve">              D.路径覆盖</w:t>
      </w:r>
    </w:p>
    <w:p>
      <w:pPr>
        <w:ind w:firstLine="0" w:firstLineChars="0"/>
        <w:jc w:val="left"/>
        <w:rPr>
          <w:rFonts w:ascii="Times New Roman" w:hAnsi="Times New Roman" w:cs="Times New Roman"/>
          <w:szCs w:val="21"/>
        </w:rPr>
      </w:pPr>
      <w:r>
        <w:rPr>
          <w:rFonts w:ascii="Times New Roman" w:hAnsi="Times New Roman" w:cs="Times New Roman"/>
          <w:szCs w:val="21"/>
        </w:rPr>
        <w:t>158、等价类划分方案属于（   ）。</w:t>
      </w:r>
      <w:r>
        <w:rPr>
          <w:rFonts w:ascii="Times New Roman" w:hAnsi="Times New Roman" w:cs="Times New Roman"/>
          <w:szCs w:val="21"/>
          <w:highlight w:val="yellow"/>
        </w:rPr>
        <w:t>A.黑盒测试</w:t>
      </w:r>
      <w:r>
        <w:rPr>
          <w:rFonts w:ascii="Times New Roman" w:hAnsi="Times New Roman" w:cs="Times New Roman"/>
          <w:szCs w:val="21"/>
        </w:rPr>
        <w:t xml:space="preserve"> B.玻璃箱测试C.单元测试  D.错误推测</w:t>
      </w:r>
    </w:p>
    <w:p>
      <w:pPr>
        <w:ind w:firstLine="0" w:firstLineChars="0"/>
        <w:jc w:val="left"/>
        <w:rPr>
          <w:rFonts w:ascii="Times New Roman" w:hAnsi="Times New Roman" w:cs="Times New Roman"/>
          <w:szCs w:val="21"/>
        </w:rPr>
      </w:pPr>
      <w:r>
        <w:rPr>
          <w:rFonts w:ascii="Times New Roman" w:hAnsi="Times New Roman" w:cs="Times New Roman"/>
          <w:szCs w:val="21"/>
        </w:rPr>
        <w:t>159、软件设计阶段的测试主要采取的方式是（  ）。</w:t>
      </w:r>
      <w:r>
        <w:rPr>
          <w:rFonts w:ascii="Times New Roman" w:hAnsi="Times New Roman" w:cs="Times New Roman"/>
          <w:szCs w:val="21"/>
          <w:highlight w:val="yellow"/>
        </w:rPr>
        <w:t>A.评审</w:t>
      </w:r>
      <w:r>
        <w:rPr>
          <w:rFonts w:ascii="Times New Roman" w:hAnsi="Times New Roman" w:cs="Times New Roman"/>
          <w:szCs w:val="21"/>
        </w:rPr>
        <w:t>B.白盒测试C.黑盒测试 D.动态测试</w:t>
      </w:r>
    </w:p>
    <w:p>
      <w:pPr>
        <w:ind w:firstLine="0" w:firstLineChars="0"/>
        <w:rPr>
          <w:rFonts w:ascii="Times New Roman" w:hAnsi="Times New Roman" w:cs="Times New Roman"/>
          <w:szCs w:val="21"/>
        </w:rPr>
      </w:pPr>
      <w:r>
        <w:rPr>
          <w:rFonts w:ascii="Times New Roman" w:hAnsi="Times New Roman" w:cs="Times New Roman"/>
          <w:szCs w:val="21"/>
        </w:rPr>
        <w:t>160、一组测试工具执行的指令集合，是计算机程序的一种形式，我们将其称为（   ）。</w:t>
      </w:r>
    </w:p>
    <w:p>
      <w:pPr>
        <w:ind w:left="479" w:leftChars="228" w:firstLine="14" w:firstLineChars="7"/>
        <w:rPr>
          <w:rFonts w:ascii="Times New Roman" w:hAnsi="Times New Roman" w:cs="Times New Roman"/>
          <w:szCs w:val="21"/>
          <w:lang w:val="nb-NO"/>
        </w:rPr>
      </w:pPr>
      <w:r>
        <w:rPr>
          <w:rFonts w:ascii="Times New Roman" w:hAnsi="Times New Roman" w:cs="Times New Roman"/>
          <w:szCs w:val="21"/>
          <w:lang w:val="nb-NO"/>
        </w:rPr>
        <w:t xml:space="preserve">A.进程     B.消息   </w:t>
      </w:r>
      <w:r>
        <w:rPr>
          <w:rFonts w:ascii="Times New Roman" w:hAnsi="Times New Roman" w:cs="Times New Roman"/>
          <w:szCs w:val="21"/>
          <w:highlight w:val="yellow"/>
          <w:lang w:val="nb-NO"/>
        </w:rPr>
        <w:t>C.</w:t>
      </w:r>
      <w:r>
        <w:rPr>
          <w:rFonts w:ascii="Times New Roman" w:hAnsi="Times New Roman" w:cs="Times New Roman"/>
          <w:szCs w:val="21"/>
          <w:highlight w:val="yellow"/>
        </w:rPr>
        <w:t>脚本</w:t>
      </w:r>
      <w:r>
        <w:rPr>
          <w:rFonts w:ascii="Times New Roman" w:hAnsi="Times New Roman" w:cs="Times New Roman"/>
          <w:szCs w:val="21"/>
          <w:highlight w:val="yellow"/>
          <w:lang w:val="nb-NO"/>
        </w:rPr>
        <w:t xml:space="preserve"> </w:t>
      </w:r>
      <w:r>
        <w:rPr>
          <w:rFonts w:ascii="Times New Roman" w:hAnsi="Times New Roman" w:cs="Times New Roman"/>
          <w:szCs w:val="21"/>
          <w:lang w:val="nb-NO"/>
        </w:rPr>
        <w:t xml:space="preserve">     D.</w:t>
      </w:r>
      <w:r>
        <w:rPr>
          <w:rFonts w:ascii="Times New Roman" w:hAnsi="Times New Roman" w:cs="Times New Roman"/>
          <w:szCs w:val="21"/>
        </w:rPr>
        <w:t>线程</w:t>
      </w:r>
    </w:p>
    <w:p>
      <w:pPr>
        <w:ind w:firstLine="0" w:firstLineChars="0"/>
        <w:rPr>
          <w:rFonts w:ascii="Times New Roman" w:hAnsi="Times New Roman" w:cs="Times New Roman"/>
          <w:szCs w:val="21"/>
          <w:lang w:val="nb-NO"/>
        </w:rPr>
      </w:pPr>
      <w:r>
        <w:rPr>
          <w:rFonts w:ascii="Times New Roman" w:hAnsi="Times New Roman" w:cs="Times New Roman"/>
          <w:szCs w:val="21"/>
          <w:lang w:val="nb-NO"/>
        </w:rPr>
        <w:t>161、</w:t>
      </w:r>
      <w:r>
        <w:rPr>
          <w:rFonts w:ascii="Times New Roman" w:hAnsi="Times New Roman" w:cs="Times New Roman"/>
          <w:szCs w:val="21"/>
        </w:rPr>
        <w:t>测试计划的主要任务是（   ）。</w:t>
      </w:r>
    </w:p>
    <w:p>
      <w:pPr>
        <w:ind w:firstLine="434" w:firstLineChars="207"/>
        <w:rPr>
          <w:rFonts w:ascii="Times New Roman" w:hAnsi="Times New Roman" w:cs="Times New Roman"/>
          <w:szCs w:val="21"/>
        </w:rPr>
      </w:pPr>
      <w:r>
        <w:rPr>
          <w:rFonts w:ascii="Times New Roman" w:hAnsi="Times New Roman" w:cs="Times New Roman"/>
          <w:szCs w:val="21"/>
          <w:lang w:val="nb-NO"/>
        </w:rPr>
        <w:t>A.</w:t>
      </w:r>
      <w:r>
        <w:rPr>
          <w:rFonts w:ascii="Times New Roman" w:hAnsi="Times New Roman" w:cs="Times New Roman"/>
          <w:szCs w:val="21"/>
        </w:rPr>
        <w:t xml:space="preserve">编写计划     </w:t>
      </w:r>
      <w:r>
        <w:rPr>
          <w:rFonts w:ascii="Times New Roman" w:hAnsi="Times New Roman" w:cs="Times New Roman"/>
          <w:szCs w:val="21"/>
          <w:lang w:val="nb-NO"/>
        </w:rPr>
        <w:t xml:space="preserve">      B.</w:t>
      </w:r>
      <w:r>
        <w:rPr>
          <w:rFonts w:ascii="Times New Roman" w:hAnsi="Times New Roman" w:cs="Times New Roman"/>
          <w:szCs w:val="21"/>
        </w:rPr>
        <w:t>配置软、硬件测试环境</w:t>
      </w:r>
      <w:r>
        <w:rPr>
          <w:rFonts w:ascii="Times New Roman" w:hAnsi="Times New Roman" w:cs="Times New Roman"/>
          <w:szCs w:val="21"/>
          <w:lang w:val="nb-NO"/>
        </w:rPr>
        <w:t xml:space="preserve">  C.</w:t>
      </w:r>
      <w:r>
        <w:rPr>
          <w:rFonts w:ascii="Times New Roman" w:hAnsi="Times New Roman" w:cs="Times New Roman"/>
          <w:szCs w:val="21"/>
        </w:rPr>
        <w:t>组织与培训团队</w:t>
      </w:r>
      <w:r>
        <w:rPr>
          <w:rFonts w:ascii="Times New Roman" w:hAnsi="Times New Roman" w:cs="Times New Roman"/>
          <w:szCs w:val="21"/>
          <w:lang w:val="nb-NO"/>
        </w:rPr>
        <w:t xml:space="preserve">    </w:t>
      </w:r>
      <w:r>
        <w:rPr>
          <w:rFonts w:ascii="Times New Roman" w:hAnsi="Times New Roman" w:cs="Times New Roman"/>
          <w:szCs w:val="21"/>
          <w:highlight w:val="yellow"/>
          <w:lang w:val="nb-NO"/>
        </w:rPr>
        <w:t xml:space="preserve"> D.</w:t>
      </w:r>
      <w:r>
        <w:rPr>
          <w:rFonts w:ascii="Times New Roman" w:hAnsi="Times New Roman" w:cs="Times New Roman"/>
          <w:szCs w:val="21"/>
          <w:highlight w:val="yellow"/>
        </w:rPr>
        <w:t>以上全部</w:t>
      </w:r>
    </w:p>
    <w:p>
      <w:pPr>
        <w:ind w:firstLine="0" w:firstLineChars="0"/>
        <w:jc w:val="left"/>
        <w:rPr>
          <w:rFonts w:ascii="Times New Roman" w:hAnsi="Times New Roman" w:cs="Times New Roman"/>
          <w:color w:val="000000"/>
          <w:szCs w:val="21"/>
        </w:rPr>
      </w:pPr>
      <w:r>
        <w:rPr>
          <w:rFonts w:ascii="Times New Roman" w:hAnsi="Times New Roman" w:cs="Times New Roman"/>
          <w:color w:val="000000"/>
          <w:szCs w:val="21"/>
        </w:rPr>
        <w:t>162、具有独立的测试部门是测试成熟度模型中哪个级别的特征（   ）。</w:t>
      </w:r>
    </w:p>
    <w:p>
      <w:pPr>
        <w:ind w:firstLine="630" w:firstLineChars="300"/>
        <w:jc w:val="left"/>
        <w:rPr>
          <w:rFonts w:ascii="Times New Roman" w:hAnsi="Times New Roman" w:cs="Times New Roman"/>
          <w:color w:val="000000"/>
          <w:szCs w:val="21"/>
        </w:rPr>
      </w:pPr>
      <w:r>
        <w:rPr>
          <w:rFonts w:ascii="Times New Roman" w:hAnsi="Times New Roman" w:cs="Times New Roman"/>
          <w:color w:val="000000"/>
          <w:szCs w:val="21"/>
        </w:rPr>
        <w:t xml:space="preserve">A.初始级      B.集成级      </w:t>
      </w:r>
      <w:r>
        <w:rPr>
          <w:rFonts w:ascii="Times New Roman" w:hAnsi="Times New Roman" w:cs="Times New Roman"/>
          <w:color w:val="000000"/>
          <w:szCs w:val="21"/>
          <w:highlight w:val="yellow"/>
        </w:rPr>
        <w:t>C.管理和度量级</w:t>
      </w:r>
      <w:r>
        <w:rPr>
          <w:rFonts w:ascii="Times New Roman" w:hAnsi="Times New Roman" w:cs="Times New Roman"/>
          <w:color w:val="000000"/>
          <w:szCs w:val="21"/>
        </w:rPr>
        <w:t xml:space="preserve">       D.优化级</w:t>
      </w:r>
    </w:p>
    <w:p>
      <w:pPr>
        <w:ind w:firstLine="0" w:firstLineChars="0"/>
        <w:jc w:val="left"/>
        <w:rPr>
          <w:rFonts w:ascii="Times New Roman" w:hAnsi="Times New Roman" w:cs="Times New Roman"/>
          <w:color w:val="000000"/>
          <w:szCs w:val="21"/>
        </w:rPr>
      </w:pPr>
      <w:r>
        <w:rPr>
          <w:rFonts w:ascii="Times New Roman" w:hAnsi="Times New Roman" w:cs="Times New Roman"/>
          <w:color w:val="000000"/>
          <w:szCs w:val="21"/>
        </w:rPr>
        <w:t>163、在某大学学籍管理信息系统中，假设学生年龄的输入范围为16至30，则根据黑盒测试中的等价类划分技术，下面划分正确的是（   ）。</w:t>
      </w:r>
    </w:p>
    <w:p>
      <w:pPr>
        <w:ind w:firstLine="630" w:firstLineChars="300"/>
        <w:jc w:val="left"/>
        <w:rPr>
          <w:rFonts w:ascii="Times New Roman" w:hAnsi="Times New Roman" w:cs="Times New Roman"/>
          <w:color w:val="000000"/>
          <w:szCs w:val="21"/>
        </w:rPr>
      </w:pPr>
      <w:r>
        <w:rPr>
          <w:rFonts w:ascii="Times New Roman" w:hAnsi="Times New Roman" w:cs="Times New Roman"/>
          <w:color w:val="000000"/>
          <w:szCs w:val="21"/>
        </w:rPr>
        <w:t xml:space="preserve">A.可划分为2个有效等价类，2个无效等价类 </w:t>
      </w:r>
      <w:r>
        <w:rPr>
          <w:rFonts w:ascii="Times New Roman" w:hAnsi="Times New Roman" w:cs="Times New Roman"/>
          <w:color w:val="000000"/>
          <w:szCs w:val="21"/>
          <w:highlight w:val="yellow"/>
        </w:rPr>
        <w:t xml:space="preserve"> B.可划分为1个有效等价类，2个无效等价类</w:t>
      </w:r>
    </w:p>
    <w:p>
      <w:pPr>
        <w:ind w:firstLine="630" w:firstLineChars="300"/>
        <w:jc w:val="left"/>
        <w:rPr>
          <w:rFonts w:ascii="Times New Roman" w:hAnsi="Times New Roman" w:cs="Times New Roman"/>
          <w:color w:val="000000"/>
          <w:szCs w:val="21"/>
        </w:rPr>
      </w:pPr>
      <w:r>
        <w:rPr>
          <w:rFonts w:ascii="Times New Roman" w:hAnsi="Times New Roman" w:cs="Times New Roman"/>
          <w:color w:val="000000"/>
          <w:szCs w:val="21"/>
        </w:rPr>
        <w:t>C.可划分为2个有效等价类，1个无效等价类  D.可划分为1个有效等价类，1个无效等价类</w:t>
      </w:r>
    </w:p>
    <w:p>
      <w:pPr>
        <w:ind w:firstLine="0" w:firstLineChars="0"/>
        <w:rPr>
          <w:rFonts w:ascii="Times New Roman" w:hAnsi="Times New Roman" w:cs="Times New Roman"/>
          <w:szCs w:val="21"/>
        </w:rPr>
      </w:pPr>
      <w:r>
        <w:rPr>
          <w:rFonts w:ascii="Times New Roman" w:hAnsi="Times New Roman" w:cs="Times New Roman"/>
          <w:szCs w:val="21"/>
        </w:rPr>
        <w:t>164、从外部来看，软件缺陷是系统所需要实现的某种功能的</w:t>
      </w:r>
      <w:r>
        <w:rPr>
          <w:rFonts w:ascii="Times New Roman" w:hAnsi="Times New Roman" w:cs="Times New Roman"/>
          <w:szCs w:val="21"/>
          <w:u w:val="single"/>
        </w:rPr>
        <w:t xml:space="preserve">   </w:t>
      </w:r>
      <w:r>
        <w:rPr>
          <w:rFonts w:hint="eastAsia" w:ascii="Times New Roman" w:hAnsi="Times New Roman" w:cs="Times New Roman"/>
          <w:szCs w:val="21"/>
          <w:u w:val="single"/>
        </w:rPr>
        <w:t>失效</w:t>
      </w:r>
      <w:r>
        <w:rPr>
          <w:rFonts w:ascii="Times New Roman" w:hAnsi="Times New Roman" w:cs="Times New Roman"/>
          <w:szCs w:val="21"/>
          <w:u w:val="single"/>
        </w:rPr>
        <w:t xml:space="preserve">        </w:t>
      </w:r>
      <w:r>
        <w:rPr>
          <w:rFonts w:ascii="Times New Roman" w:hAnsi="Times New Roman" w:cs="Times New Roman"/>
          <w:szCs w:val="21"/>
        </w:rPr>
        <w:t>。</w:t>
      </w:r>
    </w:p>
    <w:p>
      <w:pPr>
        <w:ind w:firstLine="0" w:firstLineChars="0"/>
        <w:rPr>
          <w:rFonts w:ascii="Times New Roman" w:hAnsi="Times New Roman" w:cs="Times New Roman"/>
          <w:szCs w:val="21"/>
        </w:rPr>
      </w:pPr>
      <w:r>
        <w:rPr>
          <w:rFonts w:ascii="Times New Roman" w:hAnsi="Times New Roman" w:cs="Times New Roman"/>
          <w:szCs w:val="21"/>
        </w:rPr>
        <w:t>165、白盒测试是基于覆盖的测试，所以其具体方法有逻辑覆盖、循环覆盖、</w:t>
      </w:r>
      <w:r>
        <w:rPr>
          <w:rFonts w:ascii="Times New Roman" w:hAnsi="Times New Roman" w:cs="Times New Roman"/>
          <w:szCs w:val="21"/>
          <w:u w:val="single"/>
        </w:rPr>
        <w:t xml:space="preserve">       </w:t>
      </w:r>
      <w:r>
        <w:rPr>
          <w:rFonts w:hint="eastAsia" w:ascii="Times New Roman" w:hAnsi="Times New Roman" w:cs="Times New Roman"/>
          <w:szCs w:val="21"/>
          <w:u w:val="single"/>
        </w:rPr>
        <w:t>路径覆盖</w:t>
      </w:r>
      <w:r>
        <w:rPr>
          <w:rFonts w:ascii="Times New Roman" w:hAnsi="Times New Roman" w:cs="Times New Roman"/>
          <w:szCs w:val="21"/>
          <w:u w:val="single"/>
        </w:rPr>
        <w:t xml:space="preserve">    </w:t>
      </w:r>
      <w:r>
        <w:rPr>
          <w:rFonts w:ascii="Times New Roman" w:hAnsi="Times New Roman" w:cs="Times New Roman"/>
          <w:szCs w:val="21"/>
        </w:rPr>
        <w:t>。</w:t>
      </w:r>
    </w:p>
    <w:p>
      <w:pPr>
        <w:ind w:firstLine="0" w:firstLineChars="0"/>
        <w:jc w:val="left"/>
        <w:rPr>
          <w:rFonts w:ascii="Times New Roman" w:hAnsi="Times New Roman" w:cs="Times New Roman"/>
          <w:szCs w:val="21"/>
        </w:rPr>
      </w:pPr>
      <w:r>
        <w:rPr>
          <w:rFonts w:ascii="Times New Roman" w:hAnsi="Times New Roman" w:cs="Times New Roman"/>
          <w:szCs w:val="21"/>
        </w:rPr>
        <w:t>166、（ ）方法根据输出对输入的依赖关系设计测试用例。  A.路径测试B.等价类</w:t>
      </w:r>
      <w:r>
        <w:rPr>
          <w:rFonts w:ascii="Times New Roman" w:hAnsi="Times New Roman" w:cs="Times New Roman"/>
          <w:szCs w:val="21"/>
          <w:highlight w:val="yellow"/>
        </w:rPr>
        <w:t>C.因果图</w:t>
      </w:r>
      <w:r>
        <w:rPr>
          <w:rFonts w:ascii="Times New Roman" w:hAnsi="Times New Roman" w:cs="Times New Roman"/>
          <w:szCs w:val="21"/>
        </w:rPr>
        <w:t>D.边界值</w:t>
      </w:r>
    </w:p>
    <w:p>
      <w:pPr>
        <w:ind w:firstLine="0" w:firstLineChars="0"/>
        <w:jc w:val="left"/>
        <w:rPr>
          <w:rFonts w:ascii="Times New Roman" w:hAnsi="Times New Roman" w:cs="Times New Roman"/>
          <w:szCs w:val="21"/>
        </w:rPr>
      </w:pPr>
      <w:r>
        <w:rPr>
          <w:rFonts w:ascii="Times New Roman" w:hAnsi="Times New Roman" w:cs="Times New Roman"/>
          <w:szCs w:val="21"/>
        </w:rPr>
        <w:t>167、在用逻辑覆盖法设计测试用例时，下列（   ）是最强的覆盖准则。</w:t>
      </w:r>
    </w:p>
    <w:p>
      <w:pPr>
        <w:ind w:firstLine="420"/>
        <w:jc w:val="left"/>
        <w:rPr>
          <w:rFonts w:ascii="Times New Roman" w:hAnsi="Times New Roman" w:cs="Times New Roman"/>
          <w:szCs w:val="21"/>
        </w:rPr>
      </w:pPr>
      <w:r>
        <w:rPr>
          <w:rFonts w:ascii="Times New Roman" w:hAnsi="Times New Roman" w:cs="Times New Roman"/>
          <w:szCs w:val="21"/>
        </w:rPr>
        <w:t xml:space="preserve">A.语句覆盖     B. 条件覆盖C.判定/条件覆盖             </w:t>
      </w:r>
      <w:r>
        <w:rPr>
          <w:rFonts w:ascii="Times New Roman" w:hAnsi="Times New Roman" w:cs="Times New Roman"/>
          <w:szCs w:val="21"/>
          <w:highlight w:val="yellow"/>
        </w:rPr>
        <w:t>D.路径覆盖</w:t>
      </w:r>
    </w:p>
    <w:p>
      <w:pPr>
        <w:ind w:firstLine="0" w:firstLineChars="0"/>
        <w:rPr>
          <w:rFonts w:ascii="Times New Roman" w:hAnsi="Times New Roman" w:cs="Times New Roman"/>
          <w:szCs w:val="21"/>
        </w:rPr>
      </w:pPr>
      <w:r>
        <w:rPr>
          <w:rFonts w:ascii="Times New Roman" w:hAnsi="Times New Roman" w:cs="Times New Roman"/>
          <w:szCs w:val="21"/>
        </w:rPr>
        <w:t>168、黑盒测试方法中常用的具体方法有等价类划分法、边界值分析法、错误推测法、</w:t>
      </w:r>
      <w:r>
        <w:rPr>
          <w:rFonts w:ascii="Times New Roman" w:hAnsi="Times New Roman" w:cs="Times New Roman"/>
          <w:szCs w:val="21"/>
          <w:u w:val="single"/>
        </w:rPr>
        <w:t xml:space="preserve">       </w:t>
      </w:r>
      <w:r>
        <w:rPr>
          <w:rFonts w:hint="eastAsia" w:ascii="Times New Roman" w:hAnsi="Times New Roman" w:cs="Times New Roman"/>
          <w:szCs w:val="21"/>
          <w:u w:val="single"/>
        </w:rPr>
        <w:t>因果图</w:t>
      </w:r>
      <w:r>
        <w:rPr>
          <w:rFonts w:ascii="Times New Roman" w:hAnsi="Times New Roman" w:cs="Times New Roman"/>
          <w:szCs w:val="21"/>
          <w:u w:val="single"/>
        </w:rPr>
        <w:t xml:space="preserve">    </w:t>
      </w:r>
      <w:r>
        <w:rPr>
          <w:rFonts w:ascii="Times New Roman" w:hAnsi="Times New Roman" w:cs="Times New Roman"/>
          <w:szCs w:val="21"/>
        </w:rPr>
        <w:t>。</w:t>
      </w:r>
    </w:p>
    <w:p>
      <w:pPr>
        <w:ind w:firstLine="0" w:firstLineChars="0"/>
        <w:rPr>
          <w:rFonts w:ascii="Times New Roman" w:hAnsi="Times New Roman" w:cs="Times New Roman"/>
          <w:szCs w:val="21"/>
        </w:rPr>
      </w:pPr>
      <w:r>
        <w:rPr>
          <w:rFonts w:ascii="Times New Roman" w:hAnsi="Times New Roman" w:cs="Times New Roman"/>
          <w:szCs w:val="21"/>
        </w:rPr>
        <w:t>169、集成测试阶段是以</w:t>
      </w:r>
      <w:r>
        <w:rPr>
          <w:rFonts w:ascii="Times New Roman" w:hAnsi="Times New Roman" w:cs="Times New Roman"/>
          <w:szCs w:val="21"/>
          <w:u w:val="single"/>
        </w:rPr>
        <w:t xml:space="preserve">       </w:t>
      </w:r>
      <w:r>
        <w:rPr>
          <w:rFonts w:hint="eastAsia" w:ascii="Times New Roman" w:hAnsi="Times New Roman" w:cs="Times New Roman"/>
          <w:szCs w:val="21"/>
          <w:u w:val="single"/>
        </w:rPr>
        <w:t>黑盒测试</w:t>
      </w:r>
      <w:r>
        <w:rPr>
          <w:rFonts w:ascii="Times New Roman" w:hAnsi="Times New Roman" w:cs="Times New Roman"/>
          <w:szCs w:val="21"/>
          <w:u w:val="single"/>
        </w:rPr>
        <w:t xml:space="preserve">   </w:t>
      </w:r>
      <w:r>
        <w:rPr>
          <w:rFonts w:ascii="Times New Roman" w:hAnsi="Times New Roman" w:cs="Times New Roman"/>
          <w:szCs w:val="21"/>
        </w:rPr>
        <w:t>为主。</w:t>
      </w:r>
    </w:p>
    <w:p>
      <w:pPr>
        <w:ind w:firstLine="0" w:firstLineChars="0"/>
        <w:jc w:val="left"/>
        <w:rPr>
          <w:rFonts w:ascii="Times New Roman" w:hAnsi="Times New Roman" w:cs="Times New Roman"/>
          <w:szCs w:val="21"/>
        </w:rPr>
      </w:pPr>
      <w:r>
        <w:rPr>
          <w:rFonts w:ascii="Times New Roman" w:hAnsi="Times New Roman" w:cs="Times New Roman"/>
          <w:szCs w:val="21"/>
        </w:rPr>
        <w:t>170、在边界值分析中，下列数据通常不用来做测试数据的是（   ）。</w:t>
      </w:r>
    </w:p>
    <w:p>
      <w:pPr>
        <w:ind w:firstLine="420"/>
        <w:jc w:val="left"/>
        <w:rPr>
          <w:rFonts w:ascii="Times New Roman" w:hAnsi="Times New Roman" w:cs="Times New Roman"/>
          <w:szCs w:val="21"/>
        </w:rPr>
      </w:pPr>
      <w:r>
        <w:rPr>
          <w:rFonts w:ascii="Times New Roman" w:hAnsi="Times New Roman" w:cs="Times New Roman"/>
          <w:szCs w:val="21"/>
        </w:rPr>
        <w:t xml:space="preserve">A.正好等于边界的值     </w:t>
      </w:r>
      <w:r>
        <w:rPr>
          <w:rFonts w:ascii="Times New Roman" w:hAnsi="Times New Roman" w:cs="Times New Roman"/>
          <w:szCs w:val="21"/>
          <w:highlight w:val="yellow"/>
        </w:rPr>
        <w:t xml:space="preserve"> B.等价类中的典型值  </w:t>
      </w:r>
      <w:r>
        <w:rPr>
          <w:rFonts w:ascii="Times New Roman" w:hAnsi="Times New Roman" w:cs="Times New Roman"/>
          <w:szCs w:val="21"/>
        </w:rPr>
        <w:t xml:space="preserve"> C.刚刚大于边界的值    D.刚刚小于边界的值</w:t>
      </w:r>
    </w:p>
    <w:p>
      <w:pPr>
        <w:ind w:firstLine="0" w:firstLineChars="0"/>
        <w:jc w:val="left"/>
        <w:rPr>
          <w:rFonts w:ascii="Times New Roman" w:hAnsi="Times New Roman" w:cs="Times New Roman"/>
          <w:szCs w:val="21"/>
        </w:rPr>
      </w:pPr>
      <w:r>
        <w:rPr>
          <w:rFonts w:ascii="Times New Roman" w:hAnsi="Times New Roman" w:cs="Times New Roman"/>
          <w:szCs w:val="21"/>
        </w:rPr>
        <w:t>171、下列选项中不属于静态错误分析的是（   ）。</w:t>
      </w:r>
    </w:p>
    <w:p>
      <w:pPr>
        <w:ind w:firstLine="420"/>
        <w:jc w:val="left"/>
        <w:rPr>
          <w:rFonts w:ascii="Times New Roman" w:hAnsi="Times New Roman" w:cs="Times New Roman"/>
          <w:szCs w:val="21"/>
        </w:rPr>
      </w:pPr>
      <w:r>
        <w:rPr>
          <w:rFonts w:ascii="Times New Roman" w:hAnsi="Times New Roman" w:cs="Times New Roman"/>
          <w:szCs w:val="21"/>
          <w:highlight w:val="yellow"/>
        </w:rPr>
        <w:t>A.类型和单位分析</w:t>
      </w:r>
      <w:r>
        <w:rPr>
          <w:rFonts w:ascii="Times New Roman" w:hAnsi="Times New Roman" w:cs="Times New Roman"/>
          <w:szCs w:val="21"/>
        </w:rPr>
        <w:t xml:space="preserve">   B.功能分析C.引用分析    D.表达式分析</w:t>
      </w:r>
    </w:p>
    <w:p>
      <w:pPr>
        <w:ind w:firstLine="0" w:firstLineChars="0"/>
        <w:jc w:val="left"/>
        <w:rPr>
          <w:rFonts w:ascii="Times New Roman" w:hAnsi="Times New Roman" w:cs="Times New Roman"/>
          <w:szCs w:val="21"/>
        </w:rPr>
      </w:pPr>
      <w:r>
        <w:rPr>
          <w:rFonts w:ascii="Times New Roman" w:hAnsi="Times New Roman" w:cs="Times New Roman"/>
          <w:szCs w:val="21"/>
        </w:rPr>
        <w:t>172、关于逻辑覆盖，下列说法正确的是（   ）。</w:t>
      </w:r>
    </w:p>
    <w:p>
      <w:pPr>
        <w:ind w:firstLine="434" w:firstLineChars="207"/>
        <w:jc w:val="left"/>
        <w:rPr>
          <w:rFonts w:ascii="Times New Roman" w:hAnsi="Times New Roman" w:cs="Times New Roman"/>
          <w:szCs w:val="21"/>
        </w:rPr>
      </w:pPr>
      <w:r>
        <w:rPr>
          <w:rFonts w:ascii="Times New Roman" w:hAnsi="Times New Roman" w:cs="Times New Roman"/>
          <w:szCs w:val="21"/>
        </w:rPr>
        <w:t>A.在单元测试中不使用黑盒测试技术        B.满足分支覆盖就一定满足条件覆盖和语句覆盖</w:t>
      </w:r>
    </w:p>
    <w:p>
      <w:pPr>
        <w:ind w:firstLine="420"/>
        <w:jc w:val="left"/>
        <w:rPr>
          <w:rFonts w:ascii="Times New Roman" w:hAnsi="Times New Roman" w:cs="Times New Roman"/>
          <w:szCs w:val="21"/>
        </w:rPr>
      </w:pPr>
      <w:r>
        <w:rPr>
          <w:rFonts w:ascii="Times New Roman" w:hAnsi="Times New Roman" w:cs="Times New Roman"/>
          <w:szCs w:val="21"/>
        </w:rPr>
        <w:t>C.覆盖所有的独立路径就能够覆盖所有的分支</w:t>
      </w:r>
    </w:p>
    <w:p>
      <w:pPr>
        <w:ind w:firstLine="420"/>
        <w:jc w:val="left"/>
        <w:rPr>
          <w:rFonts w:ascii="Times New Roman" w:hAnsi="Times New Roman" w:cs="Times New Roman"/>
          <w:szCs w:val="21"/>
        </w:rPr>
      </w:pPr>
      <w:r>
        <w:rPr>
          <w:rFonts w:ascii="Times New Roman" w:hAnsi="Times New Roman" w:cs="Times New Roman"/>
          <w:szCs w:val="21"/>
        </w:rPr>
        <w:t>D.白盒测试技术不同于黑盒测试技术之处是它可以减少测试用例数量</w:t>
      </w:r>
    </w:p>
    <w:p>
      <w:pPr>
        <w:ind w:firstLine="0" w:firstLineChars="0"/>
        <w:jc w:val="left"/>
        <w:rPr>
          <w:rFonts w:ascii="Times New Roman" w:hAnsi="Times New Roman" w:cs="Times New Roman"/>
          <w:color w:val="00B050"/>
          <w:szCs w:val="21"/>
        </w:rPr>
      </w:pPr>
      <w:r>
        <w:rPr>
          <w:rFonts w:ascii="Times New Roman" w:hAnsi="Times New Roman" w:cs="Times New Roman"/>
          <w:color w:val="00B050"/>
          <w:szCs w:val="21"/>
        </w:rPr>
        <w:t>173、在决策表中，列出各种可能的单个条件的部分是（   ）。</w:t>
      </w:r>
    </w:p>
    <w:p>
      <w:pPr>
        <w:ind w:firstLine="420"/>
        <w:jc w:val="left"/>
        <w:rPr>
          <w:rFonts w:ascii="Times New Roman" w:hAnsi="Times New Roman" w:cs="Times New Roman"/>
          <w:szCs w:val="21"/>
        </w:rPr>
      </w:pPr>
      <w:r>
        <w:rPr>
          <w:rFonts w:ascii="Times New Roman" w:hAnsi="Times New Roman" w:cs="Times New Roman"/>
          <w:szCs w:val="21"/>
        </w:rPr>
        <w:t xml:space="preserve">A.动作桩          B.条件桩 </w:t>
      </w:r>
      <w:r>
        <w:rPr>
          <w:rFonts w:ascii="Times New Roman" w:hAnsi="Times New Roman" w:cs="Times New Roman"/>
          <w:szCs w:val="21"/>
          <w:highlight w:val="yellow"/>
        </w:rPr>
        <w:t xml:space="preserve">   C.条件项  </w:t>
      </w:r>
      <w:r>
        <w:rPr>
          <w:rFonts w:ascii="Times New Roman" w:hAnsi="Times New Roman" w:cs="Times New Roman"/>
          <w:szCs w:val="21"/>
        </w:rPr>
        <w:t xml:space="preserve">        D.动作项</w:t>
      </w:r>
    </w:p>
    <w:p>
      <w:pPr>
        <w:ind w:firstLine="0" w:firstLineChars="0"/>
        <w:jc w:val="left"/>
        <w:rPr>
          <w:rFonts w:ascii="Times New Roman" w:hAnsi="Times New Roman" w:cs="Times New Roman"/>
          <w:szCs w:val="21"/>
        </w:rPr>
      </w:pPr>
      <w:r>
        <w:rPr>
          <w:rFonts w:ascii="Times New Roman" w:hAnsi="Times New Roman" w:cs="Times New Roman"/>
          <w:szCs w:val="21"/>
        </w:rPr>
        <w:t>174、关于白盒测试与黑盒测试的最主要区别，正确的是（  ）。</w:t>
      </w:r>
    </w:p>
    <w:p>
      <w:pPr>
        <w:ind w:firstLine="420"/>
        <w:jc w:val="left"/>
        <w:rPr>
          <w:rFonts w:ascii="Times New Roman" w:hAnsi="Times New Roman" w:cs="Times New Roman"/>
          <w:szCs w:val="21"/>
          <w:highlight w:val="yellow"/>
        </w:rPr>
      </w:pPr>
      <w:r>
        <w:rPr>
          <w:rFonts w:ascii="Times New Roman" w:hAnsi="Times New Roman" w:cs="Times New Roman"/>
          <w:szCs w:val="21"/>
          <w:highlight w:val="yellow"/>
        </w:rPr>
        <w:t xml:space="preserve">A.白盒测试侧重于程序结构，黑盒测试侧重于功能 </w:t>
      </w:r>
    </w:p>
    <w:p>
      <w:pPr>
        <w:ind w:firstLine="420"/>
        <w:jc w:val="left"/>
        <w:rPr>
          <w:rFonts w:ascii="Times New Roman" w:hAnsi="Times New Roman" w:cs="Times New Roman"/>
          <w:szCs w:val="21"/>
        </w:rPr>
      </w:pPr>
      <w:r>
        <w:rPr>
          <w:rFonts w:ascii="Times New Roman" w:hAnsi="Times New Roman" w:cs="Times New Roman"/>
          <w:szCs w:val="21"/>
        </w:rPr>
        <w:t>B.白盒测试可以使用测试工具，黑盒测试不能使用工具</w:t>
      </w:r>
    </w:p>
    <w:p>
      <w:pPr>
        <w:ind w:firstLine="420"/>
        <w:jc w:val="left"/>
        <w:rPr>
          <w:rFonts w:ascii="Times New Roman" w:hAnsi="Times New Roman" w:cs="Times New Roman"/>
          <w:szCs w:val="21"/>
        </w:rPr>
      </w:pPr>
      <w:r>
        <w:rPr>
          <w:rFonts w:ascii="Times New Roman" w:hAnsi="Times New Roman" w:cs="Times New Roman"/>
          <w:szCs w:val="21"/>
        </w:rPr>
        <w:t>C.白盒测试需要程序参与，黑盒测试不需要    D.黑盒测试比白盒测试应用更广泛</w:t>
      </w:r>
    </w:p>
    <w:p>
      <w:pPr>
        <w:ind w:firstLine="0" w:firstLineChars="0"/>
        <w:jc w:val="left"/>
        <w:rPr>
          <w:rFonts w:ascii="Times New Roman" w:hAnsi="Times New Roman" w:cs="Times New Roman"/>
          <w:szCs w:val="21"/>
        </w:rPr>
      </w:pPr>
      <w:r>
        <w:rPr>
          <w:rFonts w:ascii="Times New Roman" w:hAnsi="Times New Roman" w:cs="Times New Roman"/>
          <w:szCs w:val="21"/>
        </w:rPr>
        <w:t>175、单元测试主要针对模块的几个基本特征进行测试，该阶段不能完成的测试是（  ）。</w:t>
      </w:r>
    </w:p>
    <w:p>
      <w:pPr>
        <w:ind w:firstLine="420"/>
        <w:jc w:val="left"/>
        <w:rPr>
          <w:rFonts w:ascii="Times New Roman" w:hAnsi="Times New Roman" w:cs="Times New Roman"/>
          <w:szCs w:val="21"/>
        </w:rPr>
      </w:pPr>
      <w:r>
        <w:rPr>
          <w:rFonts w:ascii="Times New Roman" w:hAnsi="Times New Roman" w:cs="Times New Roman"/>
          <w:szCs w:val="21"/>
          <w:highlight w:val="yellow"/>
        </w:rPr>
        <w:t xml:space="preserve">A.系统功能  </w:t>
      </w:r>
      <w:r>
        <w:rPr>
          <w:rFonts w:ascii="Times New Roman" w:hAnsi="Times New Roman" w:cs="Times New Roman"/>
          <w:szCs w:val="21"/>
        </w:rPr>
        <w:t xml:space="preserve">  B.局部数据结构C.独立执行路径       D.错误处理</w:t>
      </w:r>
    </w:p>
    <w:p>
      <w:pPr>
        <w:widowControl w:val="0"/>
        <w:ind w:firstLine="0" w:firstLineChars="0"/>
        <w:rPr>
          <w:rFonts w:ascii="Times New Roman" w:hAnsi="Times New Roman" w:cs="Times New Roman"/>
          <w:szCs w:val="21"/>
        </w:rPr>
      </w:pPr>
      <w:r>
        <w:rPr>
          <w:rFonts w:ascii="Times New Roman" w:hAnsi="Times New Roman" w:cs="Times New Roman"/>
          <w:szCs w:val="21"/>
        </w:rPr>
        <w:t>176、数据库的</w:t>
      </w:r>
      <w:r>
        <w:rPr>
          <w:rFonts w:ascii="Times New Roman" w:hAnsi="Times New Roman" w:cs="Times New Roman"/>
          <w:szCs w:val="21"/>
          <w:u w:val="single"/>
        </w:rPr>
        <w:t xml:space="preserve">           </w:t>
      </w:r>
      <w:r>
        <w:rPr>
          <w:rFonts w:ascii="Times New Roman" w:hAnsi="Times New Roman" w:cs="Times New Roman"/>
          <w:szCs w:val="21"/>
        </w:rPr>
        <w:t>是表征数据库服务器性能的一个重要标准。</w:t>
      </w:r>
    </w:p>
    <w:p>
      <w:pPr>
        <w:ind w:firstLine="0" w:firstLineChars="0"/>
        <w:jc w:val="left"/>
        <w:rPr>
          <w:rFonts w:ascii="Times New Roman" w:hAnsi="Times New Roman" w:cs="Times New Roman"/>
          <w:szCs w:val="21"/>
        </w:rPr>
      </w:pPr>
      <w:r>
        <w:rPr>
          <w:rFonts w:ascii="Times New Roman" w:hAnsi="Times New Roman" w:cs="Times New Roman"/>
          <w:szCs w:val="21"/>
        </w:rPr>
        <w:t>177、下列哪种方法是根据输出对输入的依赖关系来设计测试用例的（   ）</w:t>
      </w:r>
    </w:p>
    <w:p>
      <w:pPr>
        <w:pStyle w:val="12"/>
        <w:ind w:left="420" w:firstLine="0" w:firstLineChars="0"/>
        <w:jc w:val="left"/>
        <w:rPr>
          <w:rFonts w:ascii="Times New Roman" w:hAnsi="Times New Roman" w:cs="Times New Roman"/>
          <w:szCs w:val="21"/>
        </w:rPr>
      </w:pPr>
      <w:r>
        <w:rPr>
          <w:rFonts w:ascii="Times New Roman" w:hAnsi="Times New Roman" w:cs="Times New Roman"/>
          <w:szCs w:val="21"/>
        </w:rPr>
        <w:t xml:space="preserve">A路径测试    B等价类   </w:t>
      </w:r>
      <w:r>
        <w:rPr>
          <w:rFonts w:ascii="Times New Roman" w:hAnsi="Times New Roman" w:cs="Times New Roman"/>
          <w:szCs w:val="21"/>
          <w:highlight w:val="yellow"/>
        </w:rPr>
        <w:t xml:space="preserve"> C因果图 </w:t>
      </w:r>
      <w:r>
        <w:rPr>
          <w:rFonts w:ascii="Times New Roman" w:hAnsi="Times New Roman" w:cs="Times New Roman"/>
          <w:szCs w:val="21"/>
        </w:rPr>
        <w:t xml:space="preserve">  D边界值</w:t>
      </w:r>
    </w:p>
    <w:p>
      <w:pPr>
        <w:ind w:firstLine="0" w:firstLineChars="0"/>
        <w:jc w:val="left"/>
        <w:rPr>
          <w:rFonts w:ascii="Times New Roman" w:hAnsi="Times New Roman" w:cs="Times New Roman"/>
          <w:szCs w:val="21"/>
        </w:rPr>
      </w:pPr>
      <w:r>
        <w:rPr>
          <w:rFonts w:ascii="Times New Roman" w:hAnsi="Times New Roman" w:cs="Times New Roman"/>
          <w:szCs w:val="21"/>
        </w:rPr>
        <w:t>178、在边界值分析中，下列数据通常不用来作为测试数据的是（  ）。</w:t>
      </w:r>
    </w:p>
    <w:p>
      <w:pPr>
        <w:pStyle w:val="12"/>
        <w:ind w:left="420" w:firstLine="0" w:firstLineChars="0"/>
        <w:jc w:val="left"/>
        <w:rPr>
          <w:rFonts w:ascii="Times New Roman" w:hAnsi="Times New Roman" w:cs="Times New Roman"/>
          <w:szCs w:val="21"/>
        </w:rPr>
      </w:pPr>
      <w:r>
        <w:rPr>
          <w:rFonts w:ascii="Times New Roman" w:hAnsi="Times New Roman" w:cs="Times New Roman"/>
          <w:szCs w:val="21"/>
        </w:rPr>
        <w:t xml:space="preserve">A.正好等于边界的值     </w:t>
      </w:r>
      <w:r>
        <w:rPr>
          <w:rFonts w:ascii="Times New Roman" w:hAnsi="Times New Roman" w:cs="Times New Roman"/>
          <w:szCs w:val="21"/>
          <w:highlight w:val="yellow"/>
        </w:rPr>
        <w:t>B.等价类中的典型值</w:t>
      </w:r>
      <w:r>
        <w:rPr>
          <w:rFonts w:ascii="Times New Roman" w:hAnsi="Times New Roman" w:cs="Times New Roman"/>
          <w:szCs w:val="21"/>
        </w:rPr>
        <w:t xml:space="preserve">  C.刚刚大于边界的值    D.刚刚小于边界的值</w:t>
      </w:r>
    </w:p>
    <w:p>
      <w:pPr>
        <w:ind w:firstLine="0" w:firstLineChars="0"/>
        <w:jc w:val="left"/>
        <w:rPr>
          <w:rFonts w:ascii="Times New Roman" w:hAnsi="Times New Roman" w:cs="Times New Roman"/>
          <w:szCs w:val="21"/>
        </w:rPr>
      </w:pPr>
      <w:r>
        <w:rPr>
          <w:rFonts w:ascii="Times New Roman" w:hAnsi="Times New Roman" w:cs="Times New Roman"/>
          <w:szCs w:val="21"/>
        </w:rPr>
        <w:t>179、</w:t>
      </w:r>
      <w:r>
        <w:rPr>
          <w:rFonts w:ascii="Times New Roman" w:hAnsi="Times New Roman" w:cs="Times New Roman"/>
          <w:color w:val="00B050"/>
          <w:szCs w:val="21"/>
        </w:rPr>
        <w:t>下列哪种测试模型中在软件开发阶段中应同步进行验证和确认活动，明确表示出了测试与开发的并行关系</w:t>
      </w:r>
      <w:r>
        <w:rPr>
          <w:rFonts w:ascii="Times New Roman" w:hAnsi="Times New Roman" w:cs="Times New Roman"/>
          <w:szCs w:val="21"/>
        </w:rPr>
        <w:t xml:space="preserve">（  ）    A.V模型   </w:t>
      </w:r>
      <w:r>
        <w:rPr>
          <w:rFonts w:ascii="Times New Roman" w:hAnsi="Times New Roman" w:cs="Times New Roman"/>
          <w:szCs w:val="21"/>
          <w:highlight w:val="yellow"/>
        </w:rPr>
        <w:t xml:space="preserve"> B.W模型</w:t>
      </w:r>
      <w:r>
        <w:rPr>
          <w:rFonts w:ascii="Times New Roman" w:hAnsi="Times New Roman" w:cs="Times New Roman"/>
          <w:szCs w:val="21"/>
        </w:rPr>
        <w:t xml:space="preserve">   C.TMap模型    D.TPI模型</w:t>
      </w:r>
    </w:p>
    <w:p>
      <w:pPr>
        <w:ind w:firstLine="0" w:firstLineChars="0"/>
        <w:jc w:val="left"/>
        <w:rPr>
          <w:rFonts w:ascii="Times New Roman" w:hAnsi="Times New Roman" w:cs="Times New Roman"/>
          <w:szCs w:val="21"/>
        </w:rPr>
      </w:pPr>
      <w:r>
        <w:rPr>
          <w:rFonts w:ascii="Times New Roman" w:hAnsi="Times New Roman" w:cs="Times New Roman"/>
          <w:szCs w:val="21"/>
        </w:rPr>
        <w:t>180、在单元中应对每一条独立执行路径进行测试，属于单元测试的哪项任务（  ）</w:t>
      </w:r>
    </w:p>
    <w:p>
      <w:pPr>
        <w:ind w:firstLine="0" w:firstLineChars="0"/>
        <w:rPr>
          <w:rFonts w:ascii="Times New Roman" w:hAnsi="Times New Roman" w:cs="Times New Roman"/>
          <w:szCs w:val="21"/>
        </w:rPr>
      </w:pPr>
      <w:r>
        <w:rPr>
          <w:rFonts w:ascii="Times New Roman" w:hAnsi="Times New Roman" w:cs="Times New Roman"/>
          <w:szCs w:val="21"/>
          <w:highlight w:val="yellow"/>
        </w:rPr>
        <w:t>A.单元局部数据结构测试</w:t>
      </w:r>
      <w:r>
        <w:rPr>
          <w:rFonts w:ascii="Times New Roman" w:hAnsi="Times New Roman" w:cs="Times New Roman"/>
          <w:szCs w:val="21"/>
        </w:rPr>
        <w:t xml:space="preserve">  B.单元接口测试  C.单元中所有独立执行路径测试  D.单元边界条件测试</w:t>
      </w:r>
    </w:p>
    <w:p>
      <w:pPr>
        <w:ind w:firstLine="0" w:firstLineChars="0"/>
        <w:rPr>
          <w:rFonts w:ascii="Times New Roman" w:hAnsi="Times New Roman" w:cs="Times New Roman"/>
          <w:szCs w:val="21"/>
        </w:rPr>
      </w:pPr>
    </w:p>
    <w:p>
      <w:pPr>
        <w:ind w:firstLine="0" w:firstLineChars="0"/>
        <w:rPr>
          <w:rFonts w:ascii="Times New Roman" w:hAnsi="Times New Roman" w:cs="Times New Roman"/>
          <w:b/>
          <w:sz w:val="24"/>
          <w:szCs w:val="24"/>
        </w:rPr>
      </w:pPr>
      <w:r>
        <w:rPr>
          <w:rFonts w:hint="eastAsia" w:ascii="Times New Roman" w:hAnsi="Times New Roman" w:cs="Times New Roman"/>
          <w:b/>
          <w:sz w:val="24"/>
          <w:szCs w:val="24"/>
        </w:rPr>
        <w:t>二</w:t>
      </w:r>
      <w:r>
        <w:rPr>
          <w:rFonts w:ascii="Times New Roman" w:hAnsi="Times New Roman" w:cs="Times New Roman"/>
          <w:b/>
          <w:sz w:val="24"/>
          <w:szCs w:val="24"/>
        </w:rPr>
        <w:t>、</w:t>
      </w:r>
      <w:r>
        <w:rPr>
          <w:rFonts w:hint="eastAsia" w:ascii="Times New Roman" w:hAnsi="Times New Roman" w:cs="Times New Roman"/>
          <w:b/>
          <w:sz w:val="24"/>
          <w:szCs w:val="24"/>
        </w:rPr>
        <w:t xml:space="preserve"> </w:t>
      </w:r>
      <w:r>
        <w:rPr>
          <w:rFonts w:hint="eastAsia" w:ascii="宋体" w:hAnsi="宋体"/>
          <w:b/>
          <w:sz w:val="24"/>
          <w:szCs w:val="24"/>
        </w:rPr>
        <w:t>名词解释</w:t>
      </w:r>
    </w:p>
    <w:p>
      <w:pPr>
        <w:spacing w:before="156" w:beforeLines="50"/>
        <w:ind w:firstLine="0" w:firstLineChars="0"/>
        <w:rPr>
          <w:rFonts w:ascii="Times New Roman" w:hAnsi="Times New Roman" w:cs="Times New Roman"/>
          <w:sz w:val="28"/>
          <w:szCs w:val="28"/>
        </w:rPr>
      </w:pPr>
      <w:r>
        <w:rPr>
          <w:rFonts w:ascii="Times New Roman" w:hAnsi="Times New Roman" w:cs="Times New Roman"/>
          <w:b/>
          <w:bCs/>
          <w:sz w:val="28"/>
          <w:szCs w:val="28"/>
        </w:rPr>
        <w:t>1</w:t>
      </w:r>
      <w:r>
        <w:rPr>
          <w:rFonts w:hint="eastAsia" w:ascii="Times New Roman" w:hAnsi="Times New Roman" w:cs="Times New Roman"/>
          <w:b/>
          <w:bCs/>
          <w:sz w:val="28"/>
          <w:szCs w:val="28"/>
        </w:rPr>
        <w:t>、</w:t>
      </w:r>
      <w:r>
        <w:rPr>
          <w:rFonts w:ascii="Times New Roman" w:hAnsi="Times New Roman" w:cs="Times New Roman"/>
          <w:b/>
          <w:bCs/>
          <w:sz w:val="28"/>
          <w:szCs w:val="28"/>
        </w:rPr>
        <w:t>技术评审：</w:t>
      </w:r>
      <w:r>
        <w:rPr>
          <w:sz w:val="28"/>
          <w:szCs w:val="28"/>
        </w:rPr>
        <w:t>技术评审是对产品以及各阶段的输出内容进行评估，其主要目的是揭示软件在逻辑、执行以及功能和函数上的错误，以验证软件是否符合需求，确保需求说明、设计说明等符合系统的要求。</w:t>
      </w:r>
    </w:p>
    <w:p>
      <w:pPr>
        <w:spacing w:before="156" w:beforeLines="50"/>
        <w:ind w:firstLine="0" w:firstLineChars="0"/>
        <w:rPr>
          <w:rFonts w:ascii="Times New Roman" w:hAnsi="Times New Roman" w:cs="Times New Roman"/>
          <w:szCs w:val="21"/>
        </w:rPr>
      </w:pPr>
      <w:r>
        <w:rPr>
          <w:rFonts w:ascii="Times New Roman" w:hAnsi="Times New Roman" w:cs="Times New Roman"/>
          <w:color w:val="000000"/>
          <w:kern w:val="0"/>
          <w:szCs w:val="21"/>
        </w:rPr>
        <w:t>2</w:t>
      </w:r>
      <w:r>
        <w:rPr>
          <w:rFonts w:hint="eastAsia" w:ascii="Times New Roman" w:hAnsi="Times New Roman" w:cs="Times New Roman"/>
          <w:color w:val="000000"/>
          <w:kern w:val="0"/>
          <w:szCs w:val="21"/>
        </w:rPr>
        <w:t>、</w:t>
      </w:r>
      <w:r>
        <w:rPr>
          <w:rFonts w:ascii="Times New Roman" w:hAnsi="Times New Roman" w:cs="Times New Roman"/>
          <w:color w:val="000000"/>
          <w:kern w:val="0"/>
          <w:szCs w:val="21"/>
        </w:rPr>
        <w:t>V模型</w:t>
      </w:r>
      <w:r>
        <w:rPr>
          <w:rFonts w:ascii="Times New Roman" w:hAnsi="Times New Roman" w:cs="Times New Roman"/>
          <w:szCs w:val="21"/>
        </w:rPr>
        <w:t>：</w:t>
      </w:r>
      <w:r>
        <w:rPr>
          <w:rFonts w:hint="eastAsia" w:ascii="Times New Roman" w:hAnsi="Times New Roman" w:cs="Times New Roman"/>
          <w:szCs w:val="21"/>
        </w:rPr>
        <w:t xml:space="preserve">  V模型指出，单元和集成测试是验证程序设计，单元测试主要由白盒测试工程对代码进行测试。</w:t>
      </w:r>
    </w:p>
    <w:p>
      <w:pPr>
        <w:spacing w:before="156" w:beforeLines="50"/>
        <w:ind w:firstLine="0" w:firstLineChars="0"/>
        <w:rPr>
          <w:rFonts w:ascii="Times New Roman" w:hAnsi="Times New Roman" w:cs="Times New Roman"/>
          <w:color w:val="000000"/>
          <w:kern w:val="0"/>
          <w:szCs w:val="21"/>
        </w:rPr>
      </w:pPr>
      <w:r>
        <w:rPr>
          <w:rFonts w:ascii="Times New Roman" w:hAnsi="Times New Roman" w:cs="Times New Roman"/>
          <w:color w:val="000000"/>
          <w:kern w:val="0"/>
          <w:szCs w:val="21"/>
        </w:rPr>
        <w:t>3、α测试</w:t>
      </w:r>
      <w:r>
        <w:rPr>
          <w:rFonts w:ascii="Times New Roman" w:hAnsi="Times New Roman" w:cs="Times New Roman"/>
          <w:szCs w:val="21"/>
        </w:rPr>
        <w:t>：</w:t>
      </w:r>
      <w:r>
        <w:rPr>
          <w:rFonts w:hint="eastAsia" w:ascii="Times New Roman" w:hAnsi="Times New Roman" w:cs="Times New Roman"/>
          <w:szCs w:val="21"/>
        </w:rPr>
        <w:t>由一个用户在开发环境下进行的测试，也可以是公司内部的用户在模拟实际操作环境下进行的测试</w:t>
      </w:r>
    </w:p>
    <w:p>
      <w:pPr>
        <w:spacing w:before="156" w:beforeLines="50"/>
        <w:ind w:firstLine="0" w:firstLineChars="0"/>
        <w:rPr>
          <w:rFonts w:ascii="Times New Roman" w:hAnsi="Times New Roman" w:cs="Times New Roman"/>
          <w:szCs w:val="21"/>
        </w:rPr>
      </w:pPr>
      <w:r>
        <w:rPr>
          <w:rFonts w:ascii="Times New Roman" w:hAnsi="Times New Roman" w:cs="Times New Roman"/>
          <w:color w:val="000000"/>
          <w:kern w:val="0"/>
          <w:szCs w:val="21"/>
        </w:rPr>
        <w:t>4</w:t>
      </w:r>
      <w:r>
        <w:rPr>
          <w:rFonts w:hint="eastAsia" w:ascii="Times New Roman" w:hAnsi="Times New Roman" w:cs="Times New Roman"/>
          <w:color w:val="000000"/>
          <w:kern w:val="0"/>
          <w:szCs w:val="21"/>
        </w:rPr>
        <w:t>、</w:t>
      </w:r>
      <w:r>
        <w:rPr>
          <w:rFonts w:ascii="Times New Roman" w:hAnsi="Times New Roman" w:cs="Times New Roman"/>
          <w:color w:val="000000"/>
          <w:kern w:val="0"/>
          <w:szCs w:val="21"/>
        </w:rPr>
        <w:t>单元测试</w:t>
      </w:r>
      <w:r>
        <w:rPr>
          <w:rFonts w:ascii="Times New Roman" w:hAnsi="Times New Roman" w:cs="Times New Roman"/>
          <w:szCs w:val="21"/>
        </w:rPr>
        <w:t>：</w:t>
      </w:r>
      <w:r>
        <w:rPr>
          <w:rFonts w:hint="eastAsia" w:ascii="Times New Roman" w:hAnsi="Times New Roman" w:cs="Times New Roman"/>
          <w:szCs w:val="21"/>
        </w:rPr>
        <w:t>在计算机编程中，针对程序模块来进行正确性检测的测试工作</w:t>
      </w:r>
    </w:p>
    <w:p>
      <w:pPr>
        <w:spacing w:before="156" w:beforeLines="50"/>
        <w:ind w:firstLine="0" w:firstLineChars="0"/>
        <w:rPr>
          <w:rFonts w:ascii="Times New Roman" w:hAnsi="Times New Roman" w:cs="Times New Roman"/>
          <w:color w:val="000000"/>
          <w:kern w:val="0"/>
          <w:szCs w:val="21"/>
        </w:rPr>
      </w:pPr>
      <w:r>
        <w:rPr>
          <w:rFonts w:ascii="Times New Roman" w:hAnsi="Times New Roman" w:cs="Times New Roman"/>
          <w:color w:val="000000"/>
          <w:kern w:val="0"/>
          <w:szCs w:val="21"/>
        </w:rPr>
        <w:t>5、白盒测试</w:t>
      </w:r>
      <w:r>
        <w:rPr>
          <w:rFonts w:ascii="Times New Roman" w:hAnsi="Times New Roman" w:cs="Times New Roman"/>
          <w:szCs w:val="21"/>
        </w:rPr>
        <w:t>：</w:t>
      </w:r>
      <w:r>
        <w:rPr>
          <w:rFonts w:hint="eastAsia" w:ascii="Times New Roman" w:hAnsi="Times New Roman" w:cs="Times New Roman"/>
          <w:szCs w:val="21"/>
        </w:rPr>
        <w:t>是一种按照程序内部逻辑结构和编码结构设计测试数据并完成测试的一种测试方法</w:t>
      </w:r>
    </w:p>
    <w:p>
      <w:pPr>
        <w:spacing w:before="156" w:beforeLines="50"/>
        <w:ind w:firstLine="0" w:firstLineChars="0"/>
        <w:rPr>
          <w:rFonts w:ascii="Times New Roman" w:hAnsi="Times New Roman" w:cs="Times New Roman"/>
          <w:color w:val="000000"/>
          <w:kern w:val="0"/>
          <w:szCs w:val="21"/>
        </w:rPr>
      </w:pPr>
      <w:r>
        <w:rPr>
          <w:rFonts w:ascii="Times New Roman" w:hAnsi="Times New Roman" w:cs="Times New Roman"/>
          <w:color w:val="000000"/>
          <w:kern w:val="0"/>
          <w:szCs w:val="21"/>
        </w:rPr>
        <w:t>6、代码走查</w:t>
      </w:r>
      <w:r>
        <w:rPr>
          <w:rFonts w:ascii="Times New Roman" w:hAnsi="Times New Roman" w:cs="Times New Roman"/>
          <w:szCs w:val="21"/>
        </w:rPr>
        <w:t>：</w:t>
      </w:r>
      <w:r>
        <w:rPr>
          <w:rFonts w:hint="eastAsia" w:ascii="Times New Roman" w:hAnsi="Times New Roman" w:cs="Times New Roman"/>
          <w:szCs w:val="21"/>
        </w:rPr>
        <w:t>开发人员与架构师集中讨论代码的过程</w:t>
      </w:r>
    </w:p>
    <w:p>
      <w:pPr>
        <w:spacing w:before="156" w:beforeLines="50"/>
        <w:ind w:firstLine="0" w:firstLineChars="0"/>
        <w:rPr>
          <w:rFonts w:ascii="Times New Roman" w:hAnsi="Times New Roman" w:cs="Times New Roman"/>
          <w:szCs w:val="21"/>
        </w:rPr>
      </w:pPr>
      <w:r>
        <w:rPr>
          <w:rFonts w:ascii="Times New Roman" w:hAnsi="Times New Roman" w:cs="Times New Roman"/>
          <w:color w:val="000000"/>
          <w:kern w:val="0"/>
          <w:szCs w:val="21"/>
        </w:rPr>
        <w:t>7、测试计划</w:t>
      </w:r>
      <w:r>
        <w:rPr>
          <w:rFonts w:ascii="Times New Roman" w:hAnsi="Times New Roman" w:cs="Times New Roman"/>
          <w:szCs w:val="21"/>
        </w:rPr>
        <w:t>：</w:t>
      </w:r>
      <w:r>
        <w:rPr>
          <w:rFonts w:hint="eastAsia" w:ascii="Times New Roman" w:hAnsi="Times New Roman" w:cs="Times New Roman"/>
          <w:szCs w:val="21"/>
        </w:rPr>
        <w:t>描述了要进行的测试活动的范围，方法，资源和进度的文档</w:t>
      </w:r>
    </w:p>
    <w:p>
      <w:pPr>
        <w:ind w:firstLine="0" w:firstLineChars="0"/>
        <w:rPr>
          <w:rFonts w:ascii="Times New Roman" w:hAnsi="Times New Roman" w:cs="Times New Roman"/>
          <w:szCs w:val="21"/>
        </w:rPr>
      </w:pPr>
      <w:r>
        <w:rPr>
          <w:rFonts w:ascii="Times New Roman" w:hAnsi="Times New Roman" w:cs="Times New Roman"/>
          <w:szCs w:val="21"/>
        </w:rPr>
        <w:t>8</w:t>
      </w:r>
      <w:r>
        <w:rPr>
          <w:rFonts w:hint="eastAsia" w:ascii="Times New Roman" w:hAnsi="Times New Roman" w:cs="Times New Roman"/>
          <w:szCs w:val="21"/>
        </w:rPr>
        <w:t>、</w:t>
      </w:r>
      <w:r>
        <w:rPr>
          <w:rFonts w:ascii="Times New Roman" w:hAnsi="Times New Roman" w:cs="Times New Roman"/>
          <w:szCs w:val="21"/>
        </w:rPr>
        <w:t>类测试：</w:t>
      </w:r>
      <w:r>
        <w:t>类测试要验证类的实现是否和该类的说明完全一致，如果类的实现正确，那么类的每一个实例的行为也应该是正确的。</w:t>
      </w:r>
    </w:p>
    <w:p>
      <w:pPr>
        <w:ind w:firstLine="0" w:firstLineChars="0"/>
        <w:rPr>
          <w:rFonts w:ascii="Times New Roman" w:hAnsi="Times New Roman" w:cs="Times New Roman"/>
          <w:szCs w:val="21"/>
        </w:rPr>
      </w:pPr>
      <w:r>
        <w:rPr>
          <w:rFonts w:ascii="Times New Roman" w:hAnsi="Times New Roman" w:cs="Times New Roman"/>
          <w:szCs w:val="21"/>
        </w:rPr>
        <w:t>9</w:t>
      </w:r>
      <w:r>
        <w:rPr>
          <w:rFonts w:hint="eastAsia" w:ascii="Times New Roman" w:hAnsi="Times New Roman" w:cs="Times New Roman"/>
          <w:szCs w:val="21"/>
        </w:rPr>
        <w:t>、</w:t>
      </w:r>
      <w:r>
        <w:rPr>
          <w:rFonts w:ascii="Times New Roman" w:hAnsi="Times New Roman" w:cs="Times New Roman"/>
          <w:szCs w:val="21"/>
        </w:rPr>
        <w:t>测试用例覆盖率：</w:t>
      </w:r>
      <w:r>
        <w:t>测试用例的覆盖率是评估测试过程以及测试计划的一个参考依据，它根据测试用例进行测试的执行结果与软件实际存在的问题进行比较，从而获得测试有效性的评估结果。测试用例的覆盖率=发现缺陷后补充的测试用例数/总的测试用例数</w:t>
      </w:r>
    </w:p>
    <w:p>
      <w:pPr>
        <w:ind w:firstLine="0" w:firstLineChars="0"/>
        <w:rPr>
          <w:rFonts w:ascii="Times New Roman" w:hAnsi="Times New Roman" w:cs="Times New Roman"/>
          <w:szCs w:val="21"/>
        </w:rPr>
      </w:pPr>
      <w:r>
        <w:rPr>
          <w:rFonts w:ascii="Times New Roman" w:hAnsi="Times New Roman" w:cs="Times New Roman"/>
          <w:szCs w:val="21"/>
        </w:rPr>
        <w:t>10</w:t>
      </w:r>
      <w:r>
        <w:rPr>
          <w:rFonts w:hint="eastAsia" w:ascii="Times New Roman" w:hAnsi="Times New Roman" w:cs="Times New Roman"/>
          <w:szCs w:val="21"/>
        </w:rPr>
        <w:t>、</w:t>
      </w:r>
      <w:r>
        <w:rPr>
          <w:rFonts w:ascii="Times New Roman" w:hAnsi="Times New Roman" w:cs="Times New Roman"/>
          <w:szCs w:val="21"/>
        </w:rPr>
        <w:t>无效等价类：</w:t>
      </w:r>
      <w:r>
        <w:t>无效等价类和有效等价类相反，即不满足程序输入要求或者无效的输入数据构成的集合。使用无效等价类，可以测试程序/系统的容错性—对异常输入情况的处理。</w:t>
      </w:r>
    </w:p>
    <w:p>
      <w:pPr>
        <w:ind w:firstLine="0" w:firstLineChars="0"/>
        <w:rPr>
          <w:rFonts w:ascii="Times New Roman" w:hAnsi="Times New Roman" w:cs="Times New Roman"/>
          <w:szCs w:val="21"/>
        </w:rPr>
      </w:pPr>
      <w:r>
        <w:rPr>
          <w:rFonts w:ascii="Times New Roman" w:hAnsi="Times New Roman" w:cs="Times New Roman"/>
          <w:color w:val="000000"/>
          <w:kern w:val="0"/>
          <w:szCs w:val="21"/>
        </w:rPr>
        <w:t>11、黑盒测试</w:t>
      </w:r>
      <w:r>
        <w:rPr>
          <w:rFonts w:ascii="Times New Roman" w:hAnsi="Times New Roman" w:cs="Times New Roman"/>
          <w:szCs w:val="21"/>
        </w:rPr>
        <w:t>：</w:t>
      </w:r>
      <w:r>
        <w:rPr>
          <w:rFonts w:hint="eastAsia" w:ascii="Times New Roman" w:hAnsi="Times New Roman" w:cs="Times New Roman"/>
          <w:szCs w:val="21"/>
        </w:rPr>
        <w:t>在完全不考虑程序内部结构和处理过程的情况下，测试者仅依据程序功能的需求规范考虑，确定测试用例和推断测试结果的正确性</w:t>
      </w:r>
    </w:p>
    <w:p>
      <w:pPr>
        <w:ind w:firstLine="0" w:firstLineChars="0"/>
        <w:rPr>
          <w:rFonts w:ascii="Times New Roman" w:hAnsi="Times New Roman" w:cs="Times New Roman"/>
          <w:color w:val="000000"/>
          <w:kern w:val="0"/>
          <w:szCs w:val="21"/>
        </w:rPr>
      </w:pPr>
      <w:r>
        <w:rPr>
          <w:rFonts w:ascii="Times New Roman" w:hAnsi="Times New Roman" w:cs="Times New Roman"/>
          <w:color w:val="000000"/>
          <w:kern w:val="0"/>
          <w:szCs w:val="21"/>
        </w:rPr>
        <w:t>12、回归测试</w:t>
      </w:r>
      <w:r>
        <w:rPr>
          <w:rFonts w:ascii="Times New Roman" w:hAnsi="Times New Roman" w:cs="Times New Roman"/>
          <w:szCs w:val="21"/>
        </w:rPr>
        <w:t>：</w:t>
      </w:r>
      <w:r>
        <w:rPr>
          <w:rFonts w:hint="eastAsia" w:ascii="Times New Roman" w:hAnsi="Times New Roman" w:cs="Times New Roman"/>
          <w:szCs w:val="21"/>
        </w:rPr>
        <w:t>修改旧代码后，重新进行测试已确定修改没有引入新的错误或导致其他代码产生错误</w:t>
      </w:r>
    </w:p>
    <w:p>
      <w:pPr>
        <w:ind w:firstLine="0" w:firstLineChars="0"/>
        <w:rPr>
          <w:rFonts w:ascii="Times New Roman" w:hAnsi="Times New Roman" w:cs="Times New Roman"/>
          <w:szCs w:val="21"/>
        </w:rPr>
      </w:pPr>
      <w:r>
        <w:rPr>
          <w:rFonts w:ascii="Times New Roman" w:hAnsi="Times New Roman" w:cs="Times New Roman"/>
          <w:color w:val="000000"/>
          <w:kern w:val="0"/>
          <w:szCs w:val="21"/>
        </w:rPr>
        <w:t>13、集成测试</w:t>
      </w:r>
      <w:r>
        <w:rPr>
          <w:rFonts w:ascii="Times New Roman" w:hAnsi="Times New Roman" w:cs="Times New Roman"/>
          <w:szCs w:val="21"/>
        </w:rPr>
        <w:t>：</w:t>
      </w:r>
      <w:r>
        <w:rPr>
          <w:rFonts w:hint="eastAsia" w:ascii="Times New Roman" w:hAnsi="Times New Roman" w:cs="Times New Roman"/>
          <w:szCs w:val="21"/>
        </w:rPr>
        <w:t>为了在集成时测试模块/组件，以验证他们是否按预期工作，即测试单独工作的模块在集成时没有问题</w:t>
      </w:r>
    </w:p>
    <w:p>
      <w:pPr>
        <w:ind w:firstLine="0" w:firstLineChars="0"/>
        <w:rPr>
          <w:rFonts w:ascii="Times New Roman" w:hAnsi="Times New Roman" w:cs="Times New Roman"/>
          <w:szCs w:val="21"/>
        </w:rPr>
      </w:pPr>
      <w:r>
        <w:rPr>
          <w:rFonts w:ascii="Times New Roman" w:hAnsi="Times New Roman" w:cs="Times New Roman"/>
          <w:color w:val="000000"/>
          <w:kern w:val="0"/>
          <w:szCs w:val="21"/>
        </w:rPr>
        <w:t>14、会议审查</w:t>
      </w:r>
      <w:r>
        <w:rPr>
          <w:rFonts w:ascii="Times New Roman" w:hAnsi="Times New Roman" w:cs="Times New Roman"/>
          <w:szCs w:val="21"/>
        </w:rPr>
        <w:t>：</w:t>
      </w:r>
      <w:r>
        <w:rPr>
          <w:rFonts w:hint="eastAsia" w:ascii="Times New Roman" w:hAnsi="Times New Roman" w:cs="Times New Roman"/>
          <w:szCs w:val="21"/>
        </w:rPr>
        <w:t>是一种最为正式的检查和评估方法，它是用逐步检查源代码中有无逻辑或语法错误的办法来检测故障。</w:t>
      </w:r>
    </w:p>
    <w:p>
      <w:pPr>
        <w:ind w:firstLine="0" w:firstLineChars="0"/>
        <w:rPr>
          <w:rFonts w:ascii="Times New Roman" w:hAnsi="Times New Roman" w:cs="Times New Roman"/>
          <w:szCs w:val="21"/>
        </w:rPr>
      </w:pPr>
      <w:r>
        <w:rPr>
          <w:rFonts w:ascii="Times New Roman" w:hAnsi="Times New Roman" w:cs="Times New Roman"/>
          <w:szCs w:val="21"/>
        </w:rPr>
        <w:t>15</w:t>
      </w:r>
      <w:r>
        <w:rPr>
          <w:rFonts w:hint="eastAsia" w:ascii="Times New Roman" w:hAnsi="Times New Roman" w:cs="Times New Roman"/>
          <w:szCs w:val="21"/>
        </w:rPr>
        <w:t>、</w:t>
      </w:r>
      <w:r>
        <w:rPr>
          <w:rFonts w:ascii="Times New Roman" w:hAnsi="Times New Roman" w:cs="Times New Roman"/>
          <w:szCs w:val="21"/>
        </w:rPr>
        <w:t>线性脚本：</w:t>
      </w:r>
      <w:r>
        <w:t>线性脚本是录制手工执行的测试用例得到的脚本，这种脚本包含所有的击键、移动、输入数据等，所有录制的测试用例都可以得到完整的回放。</w:t>
      </w:r>
    </w:p>
    <w:p>
      <w:pPr>
        <w:ind w:firstLine="0" w:firstLineChars="0"/>
        <w:rPr>
          <w:rFonts w:ascii="Times New Roman" w:hAnsi="Times New Roman" w:cs="Times New Roman"/>
          <w:color w:val="000000"/>
          <w:kern w:val="0"/>
          <w:szCs w:val="21"/>
        </w:rPr>
      </w:pPr>
      <w:r>
        <w:rPr>
          <w:rFonts w:ascii="Times New Roman" w:hAnsi="Times New Roman" w:cs="Times New Roman"/>
          <w:szCs w:val="21"/>
        </w:rPr>
        <w:t>16</w:t>
      </w:r>
      <w:r>
        <w:rPr>
          <w:rFonts w:hint="eastAsia" w:ascii="Times New Roman" w:hAnsi="Times New Roman" w:cs="Times New Roman"/>
          <w:szCs w:val="21"/>
        </w:rPr>
        <w:t>、</w:t>
      </w:r>
      <w:r>
        <w:rPr>
          <w:rFonts w:ascii="Times New Roman" w:hAnsi="Times New Roman" w:cs="Times New Roman"/>
          <w:szCs w:val="21"/>
        </w:rPr>
        <w:t>条件桩：</w:t>
      </w:r>
      <w:r>
        <w:rPr>
          <w:rFonts w:hint="eastAsia" w:ascii="Times New Roman" w:hAnsi="Times New Roman" w:cs="Times New Roman"/>
          <w:szCs w:val="21"/>
        </w:rPr>
        <w:t>列出了需要解答的题目的所有条件</w:t>
      </w:r>
    </w:p>
    <w:p>
      <w:pPr>
        <w:ind w:firstLine="0" w:firstLineChars="0"/>
        <w:rPr>
          <w:rFonts w:ascii="Times New Roman" w:hAnsi="Times New Roman" w:cs="Times New Roman"/>
          <w:szCs w:val="21"/>
        </w:rPr>
      </w:pPr>
      <w:r>
        <w:rPr>
          <w:rFonts w:ascii="Times New Roman" w:hAnsi="Times New Roman" w:cs="Times New Roman"/>
          <w:color w:val="000000"/>
          <w:kern w:val="0"/>
          <w:szCs w:val="21"/>
        </w:rPr>
        <w:t>17、容量测试</w:t>
      </w:r>
      <w:r>
        <w:rPr>
          <w:rFonts w:ascii="Times New Roman" w:hAnsi="Times New Roman" w:cs="Times New Roman"/>
          <w:szCs w:val="21"/>
        </w:rPr>
        <w:t>：</w:t>
      </w:r>
      <w:r>
        <w:rPr>
          <w:rFonts w:hint="eastAsia" w:ascii="Times New Roman" w:hAnsi="Times New Roman" w:cs="Times New Roman"/>
          <w:szCs w:val="21"/>
        </w:rPr>
        <w:t>检测被测系统处理大数据量的能力</w:t>
      </w:r>
    </w:p>
    <w:p>
      <w:pPr>
        <w:ind w:firstLine="0" w:firstLineChars="0"/>
        <w:rPr>
          <w:rFonts w:ascii="Times New Roman" w:hAnsi="Times New Roman" w:cs="Times New Roman"/>
          <w:szCs w:val="21"/>
        </w:rPr>
      </w:pPr>
      <w:r>
        <w:rPr>
          <w:rFonts w:ascii="Times New Roman" w:hAnsi="Times New Roman" w:cs="Times New Roman"/>
          <w:color w:val="000000"/>
          <w:kern w:val="0"/>
          <w:szCs w:val="21"/>
        </w:rPr>
        <w:t>18、调试</w:t>
      </w:r>
      <w:r>
        <w:rPr>
          <w:rFonts w:ascii="Times New Roman" w:hAnsi="Times New Roman" w:cs="Times New Roman"/>
          <w:szCs w:val="21"/>
        </w:rPr>
        <w:t>：</w:t>
      </w:r>
      <w:r>
        <w:rPr>
          <w:rFonts w:hint="eastAsia" w:ascii="Times New Roman" w:hAnsi="Times New Roman" w:cs="Times New Roman"/>
          <w:szCs w:val="21"/>
        </w:rPr>
        <w:t>在进行了成功的测试之后才开始工作的，进一步诊断和改正程序中潜在的错误</w:t>
      </w:r>
    </w:p>
    <w:p>
      <w:pPr>
        <w:ind w:firstLine="0" w:firstLineChars="0"/>
        <w:rPr>
          <w:rFonts w:ascii="Times New Roman" w:hAnsi="Times New Roman" w:cs="Times New Roman"/>
          <w:szCs w:val="21"/>
        </w:rPr>
      </w:pPr>
      <w:r>
        <w:rPr>
          <w:rFonts w:ascii="Times New Roman" w:hAnsi="Times New Roman" w:cs="Times New Roman"/>
          <w:color w:val="000000"/>
          <w:kern w:val="0"/>
          <w:szCs w:val="21"/>
        </w:rPr>
        <w:t>19、无效等价类</w:t>
      </w:r>
      <w:r>
        <w:rPr>
          <w:rFonts w:ascii="Times New Roman" w:hAnsi="Times New Roman" w:cs="Times New Roman"/>
          <w:szCs w:val="21"/>
        </w:rPr>
        <w:t>：</w:t>
      </w:r>
      <w:r>
        <w:t>无效等价类和有效等价类相反，即不满足程序输入要求或者无效的输入数据构成的集合。</w:t>
      </w:r>
    </w:p>
    <w:p>
      <w:pPr>
        <w:ind w:firstLine="0" w:firstLineChars="0"/>
        <w:rPr>
          <w:rFonts w:ascii="Times New Roman" w:hAnsi="Times New Roman" w:cs="Times New Roman"/>
          <w:szCs w:val="21"/>
        </w:rPr>
      </w:pPr>
      <w:r>
        <w:rPr>
          <w:rFonts w:ascii="Times New Roman" w:hAnsi="Times New Roman" w:cs="Times New Roman"/>
          <w:szCs w:val="21"/>
        </w:rPr>
        <w:t>20</w:t>
      </w:r>
      <w:r>
        <w:rPr>
          <w:rFonts w:hint="eastAsia" w:ascii="Times New Roman" w:hAnsi="Times New Roman" w:cs="Times New Roman"/>
          <w:szCs w:val="21"/>
        </w:rPr>
        <w:t>、</w:t>
      </w:r>
      <w:r>
        <w:rPr>
          <w:rFonts w:ascii="Times New Roman" w:hAnsi="Times New Roman" w:cs="Times New Roman"/>
          <w:szCs w:val="21"/>
        </w:rPr>
        <w:t>自底向上法：</w:t>
      </w:r>
      <w:r>
        <w:t>自底向上测试从“原子”模块开始集成以进行测试，具体策略是：（1）</w:t>
      </w:r>
      <w:r>
        <w:tab/>
      </w:r>
      <w:r>
        <w:t>把底层模块组合成实现某个特定的软件子功能的族。（2）</w:t>
      </w:r>
      <w:r>
        <w:tab/>
      </w:r>
      <w:r>
        <w:t>写一个驱动程序，协调测试数据的输入和输出。（3）</w:t>
      </w:r>
      <w:r>
        <w:tab/>
      </w:r>
      <w:r>
        <w:t>对由模块组成的子功能族进行测试。（4）</w:t>
      </w:r>
      <w:r>
        <w:tab/>
      </w:r>
      <w:r>
        <w:t>去掉驱动程序，沿软件结构自下向上移动，把子功能族组合起来形成更大的子功能族。从第（2）步开始不断地重复进行上述过程，直至完成。</w:t>
      </w:r>
    </w:p>
    <w:p>
      <w:pPr>
        <w:ind w:firstLine="0" w:firstLineChars="0"/>
        <w:rPr>
          <w:rFonts w:ascii="Times New Roman" w:hAnsi="Times New Roman" w:cs="Times New Roman"/>
          <w:szCs w:val="21"/>
        </w:rPr>
      </w:pPr>
      <w:r>
        <w:rPr>
          <w:rFonts w:ascii="Times New Roman" w:hAnsi="Times New Roman" w:cs="Times New Roman"/>
          <w:szCs w:val="21"/>
        </w:rPr>
        <w:t>21</w:t>
      </w:r>
      <w:r>
        <w:rPr>
          <w:rFonts w:hint="eastAsia" w:ascii="Times New Roman" w:hAnsi="Times New Roman" w:cs="Times New Roman"/>
          <w:szCs w:val="21"/>
        </w:rPr>
        <w:t>、</w:t>
      </w:r>
      <w:r>
        <w:rPr>
          <w:rFonts w:ascii="Times New Roman" w:hAnsi="Times New Roman" w:cs="Times New Roman"/>
          <w:szCs w:val="21"/>
        </w:rPr>
        <w:t>代码审查：</w:t>
      </w:r>
      <w:r>
        <w:t>代码审查，是一种有效的测试方法，包括互查、走查、会议评审等形式，代码中60%以上的缺陷可以通过代码审查发现出来。代码审查不仅能有效地发现缺陷，而且为缺陷预防获取各种经验，为改善代码质量打下坚实的基础。</w:t>
      </w:r>
    </w:p>
    <w:p>
      <w:pPr>
        <w:ind w:firstLine="0" w:firstLineChars="0"/>
        <w:rPr>
          <w:rFonts w:ascii="Times New Roman" w:hAnsi="Times New Roman" w:cs="Times New Roman"/>
          <w:szCs w:val="21"/>
        </w:rPr>
      </w:pPr>
      <w:r>
        <w:rPr>
          <w:rFonts w:ascii="Times New Roman" w:hAnsi="Times New Roman" w:cs="Times New Roman"/>
          <w:szCs w:val="21"/>
        </w:rPr>
        <w:t>22</w:t>
      </w:r>
      <w:r>
        <w:rPr>
          <w:rFonts w:hint="eastAsia" w:ascii="Times New Roman" w:hAnsi="Times New Roman" w:cs="Times New Roman"/>
          <w:szCs w:val="21"/>
        </w:rPr>
        <w:t>、</w:t>
      </w:r>
      <w:r>
        <w:rPr>
          <w:rFonts w:ascii="Times New Roman" w:hAnsi="Times New Roman" w:cs="Times New Roman"/>
          <w:szCs w:val="21"/>
        </w:rPr>
        <w:t>恢复测试：</w:t>
      </w:r>
      <w:r>
        <w:t>恢复测试主要检查系统的容错能力，当系统出错时，能否在指定时间间隔内修正错误或重新启动系统。恢复测试首先要通过各种手段，让软件强制性地发生故障，然后验证系统是否能尽快恢复。</w:t>
      </w:r>
    </w:p>
    <w:p>
      <w:pPr>
        <w:ind w:firstLine="0" w:firstLineChars="0"/>
        <w:rPr>
          <w:rFonts w:ascii="Times New Roman" w:hAnsi="Times New Roman" w:cs="Times New Roman"/>
          <w:szCs w:val="21"/>
        </w:rPr>
      </w:pPr>
      <w:r>
        <w:rPr>
          <w:rFonts w:ascii="Times New Roman" w:hAnsi="Times New Roman" w:cs="Times New Roman"/>
          <w:szCs w:val="21"/>
        </w:rPr>
        <w:t>23</w:t>
      </w:r>
      <w:r>
        <w:rPr>
          <w:rFonts w:hint="eastAsia" w:ascii="Times New Roman" w:hAnsi="Times New Roman" w:cs="Times New Roman"/>
          <w:szCs w:val="21"/>
        </w:rPr>
        <w:t>、</w:t>
      </w:r>
      <w:r>
        <w:rPr>
          <w:rFonts w:ascii="Times New Roman" w:hAnsi="Times New Roman" w:cs="Times New Roman"/>
          <w:szCs w:val="21"/>
        </w:rPr>
        <w:t>错误发现率：</w:t>
      </w:r>
      <w:r>
        <w:t>熟性度量可以通过错误发现率来表现。在测试中查找出来的错误越多，实际应用中出错的机会就越小，软件也就越成熟。DDP=测试发现的错误数量/已知的全部错误数量</w:t>
      </w:r>
    </w:p>
    <w:p>
      <w:pPr>
        <w:ind w:firstLine="0" w:firstLineChars="0"/>
        <w:rPr>
          <w:rFonts w:ascii="Times New Roman" w:hAnsi="Times New Roman" w:cs="Times New Roman"/>
          <w:szCs w:val="21"/>
        </w:rPr>
      </w:pPr>
      <w:r>
        <w:rPr>
          <w:rFonts w:ascii="Times New Roman" w:hAnsi="Times New Roman" w:cs="Times New Roman"/>
          <w:szCs w:val="21"/>
        </w:rPr>
        <w:t>24</w:t>
      </w:r>
      <w:r>
        <w:rPr>
          <w:rFonts w:hint="eastAsia" w:ascii="Times New Roman" w:hAnsi="Times New Roman" w:cs="Times New Roman"/>
          <w:szCs w:val="21"/>
        </w:rPr>
        <w:t>、</w:t>
      </w:r>
      <w:r>
        <w:rPr>
          <w:rFonts w:ascii="Times New Roman" w:hAnsi="Times New Roman" w:cs="Times New Roman"/>
          <w:szCs w:val="21"/>
        </w:rPr>
        <w:t>因果图法：</w:t>
      </w:r>
      <w:r>
        <w:t>因果图法借助图形，着重分析输入条件的各种组合，每种组合条件就是“因”，它必然有一个输出的结果，这就是“果”。</w:t>
      </w:r>
    </w:p>
    <w:p>
      <w:pPr>
        <w:pStyle w:val="4"/>
        <w:shd w:val="clear" w:color="auto" w:fill="FFFFFF"/>
        <w:wordWrap w:val="0"/>
        <w:spacing w:line="450" w:lineRule="atLeast"/>
        <w:rPr>
          <w:rFonts w:ascii="微软雅黑" w:hAnsi="微软雅黑" w:eastAsia="微软雅黑"/>
          <w:color w:val="333333"/>
        </w:rPr>
      </w:pPr>
      <w:r>
        <w:rPr>
          <w:rFonts w:ascii="Calibri" w:hAnsi="Calibri"/>
          <w:kern w:val="2"/>
          <w:sz w:val="21"/>
          <w:szCs w:val="22"/>
        </w:rPr>
        <w:t>25</w:t>
      </w:r>
      <w:r>
        <w:rPr>
          <w:rFonts w:ascii="Times New Roman" w:hAnsi="Times New Roman" w:cs="Times New Roman"/>
          <w:color w:val="000000"/>
          <w:szCs w:val="21"/>
        </w:rPr>
        <w:t>、有效等价</w:t>
      </w:r>
      <w:r>
        <w:rPr>
          <w:rFonts w:ascii="Calibri" w:hAnsi="Calibri"/>
          <w:kern w:val="2"/>
          <w:sz w:val="21"/>
          <w:szCs w:val="22"/>
        </w:rPr>
        <w:t>类：</w:t>
      </w:r>
      <w:r>
        <w:rPr>
          <w:rFonts w:hint="eastAsia" w:ascii="Calibri" w:hAnsi="Calibri"/>
          <w:kern w:val="2"/>
          <w:sz w:val="21"/>
          <w:szCs w:val="22"/>
        </w:rPr>
        <w:t>是指对于程序的规格说明来说是合理的、有意义的输入数据构成的集合，</w:t>
      </w:r>
      <w:r>
        <w:rPr>
          <w:rFonts w:ascii="Arial" w:hAnsi="Arial" w:cs="Arial"/>
          <w:color w:val="333333"/>
          <w:sz w:val="21"/>
          <w:szCs w:val="21"/>
          <w:shd w:val="clear" w:color="auto" w:fill="FFFFFF"/>
        </w:rPr>
        <w:t>可以是一个，也可以是多个</w:t>
      </w:r>
    </w:p>
    <w:p>
      <w:pPr>
        <w:ind w:firstLine="0" w:firstLineChars="0"/>
        <w:rPr>
          <w:rFonts w:ascii="Times New Roman" w:hAnsi="Times New Roman" w:cs="Times New Roman"/>
          <w:szCs w:val="21"/>
        </w:rPr>
      </w:pPr>
      <w:r>
        <w:rPr>
          <w:rFonts w:ascii="Times New Roman" w:hAnsi="Times New Roman" w:cs="Times New Roman"/>
          <w:color w:val="000000"/>
          <w:kern w:val="0"/>
          <w:szCs w:val="21"/>
        </w:rPr>
        <w:t>26、验证</w:t>
      </w:r>
      <w:r>
        <w:rPr>
          <w:rFonts w:ascii="Times New Roman" w:hAnsi="Times New Roman" w:cs="Times New Roman"/>
          <w:szCs w:val="21"/>
        </w:rPr>
        <w:t>：</w:t>
      </w:r>
      <w:r>
        <w:rPr>
          <w:rFonts w:ascii="Arial" w:hAnsi="Arial" w:cs="Arial"/>
          <w:color w:val="333333"/>
          <w:szCs w:val="21"/>
          <w:shd w:val="clear" w:color="auto" w:fill="FFFFFF"/>
        </w:rPr>
        <w:t>在该过程</w:t>
      </w:r>
      <w:r>
        <w:t>中，对</w:t>
      </w:r>
      <w:r>
        <w:fldChar w:fldCharType="begin"/>
      </w:r>
      <w:r>
        <w:instrText xml:space="preserve"> HYPERLINK "https://baike.baidu.com/item/%E4%BB%A3%E7%A0%81/86048" \t "_blank" </w:instrText>
      </w:r>
      <w:r>
        <w:fldChar w:fldCharType="separate"/>
      </w:r>
      <w:r>
        <w:t>代码</w:t>
      </w:r>
      <w:r>
        <w:fldChar w:fldCharType="end"/>
      </w:r>
      <w:r>
        <w:t>进行检查，看是否与定义</w:t>
      </w:r>
      <w:r>
        <w:rPr>
          <w:rFonts w:ascii="Arial" w:hAnsi="Arial" w:cs="Arial"/>
          <w:color w:val="333333"/>
          <w:szCs w:val="21"/>
          <w:shd w:val="clear" w:color="auto" w:fill="FFFFFF"/>
        </w:rPr>
        <w:t>的特定规则集相一致，以允许检验某些安全要求。</w:t>
      </w:r>
    </w:p>
    <w:p>
      <w:pPr>
        <w:ind w:firstLine="0" w:firstLineChars="0"/>
        <w:rPr>
          <w:rFonts w:ascii="Times New Roman" w:hAnsi="Times New Roman" w:cs="Times New Roman"/>
          <w:szCs w:val="21"/>
        </w:rPr>
      </w:pPr>
      <w:r>
        <w:rPr>
          <w:rFonts w:ascii="Times New Roman" w:hAnsi="Times New Roman" w:cs="Times New Roman"/>
          <w:color w:val="000000"/>
          <w:kern w:val="0"/>
          <w:szCs w:val="21"/>
        </w:rPr>
        <w:t>27、压力测试</w:t>
      </w:r>
      <w:r>
        <w:rPr>
          <w:rFonts w:ascii="Times New Roman" w:hAnsi="Times New Roman" w:cs="Times New Roman"/>
          <w:szCs w:val="21"/>
        </w:rPr>
        <w:t>：</w:t>
      </w:r>
      <w:r>
        <w:rPr>
          <w:rFonts w:hint="eastAsia" w:ascii="Times New Roman" w:hAnsi="Times New Roman" w:cs="Times New Roman"/>
          <w:szCs w:val="21"/>
        </w:rPr>
        <w:t>指系统不断施加越来越大的负载的测试</w:t>
      </w:r>
    </w:p>
    <w:p>
      <w:pPr>
        <w:ind w:firstLine="0" w:firstLineChars="0"/>
        <w:rPr>
          <w:rFonts w:ascii="Times New Roman" w:hAnsi="Times New Roman" w:cs="Times New Roman"/>
          <w:szCs w:val="21"/>
        </w:rPr>
      </w:pPr>
      <w:r>
        <w:rPr>
          <w:rFonts w:ascii="Times New Roman" w:hAnsi="Times New Roman" w:cs="Times New Roman"/>
          <w:szCs w:val="21"/>
        </w:rPr>
        <w:t>28</w:t>
      </w:r>
      <w:r>
        <w:rPr>
          <w:rFonts w:hint="eastAsia" w:ascii="Times New Roman" w:hAnsi="Times New Roman" w:cs="Times New Roman"/>
          <w:szCs w:val="21"/>
        </w:rPr>
        <w:t>、</w:t>
      </w:r>
      <w:r>
        <w:rPr>
          <w:rFonts w:ascii="Times New Roman" w:hAnsi="Times New Roman" w:cs="Times New Roman"/>
          <w:szCs w:val="21"/>
        </w:rPr>
        <w:t>安装测试：</w:t>
      </w:r>
      <w:r>
        <w:t>安装测试是在一个真实的用户环境中或相当于用户使用的环境中，按照软件产品安装手册或相应的文档，一步一步验证安装过程和相应的设置，并验证完成安装的系统能否正常工作。</w:t>
      </w:r>
    </w:p>
    <w:p>
      <w:pPr>
        <w:ind w:firstLine="0" w:firstLineChars="0"/>
        <w:rPr>
          <w:rFonts w:ascii="Times New Roman" w:hAnsi="Times New Roman" w:cs="Times New Roman"/>
          <w:szCs w:val="21"/>
        </w:rPr>
      </w:pPr>
      <w:r>
        <w:rPr>
          <w:rFonts w:ascii="Times New Roman" w:hAnsi="Times New Roman" w:cs="Times New Roman"/>
          <w:szCs w:val="21"/>
        </w:rPr>
        <w:t>29</w:t>
      </w:r>
      <w:r>
        <w:rPr>
          <w:rFonts w:hint="eastAsia" w:ascii="Times New Roman" w:hAnsi="Times New Roman" w:cs="Times New Roman"/>
          <w:szCs w:val="21"/>
        </w:rPr>
        <w:t>、</w:t>
      </w:r>
      <w:r>
        <w:rPr>
          <w:rFonts w:ascii="Times New Roman" w:hAnsi="Times New Roman" w:cs="Times New Roman"/>
          <w:szCs w:val="21"/>
        </w:rPr>
        <w:t>结构化脚本：</w:t>
      </w:r>
      <w:r>
        <w:t>类似于结构化程序设计，具有各种逻辑结构，包括选择性结构、分支结构、循环迭代结构，而且具有函数调用功能。结构化脚本具有很好的可重用性、灵活性，所以结构化脚本易于维护</w:t>
      </w:r>
    </w:p>
    <w:p>
      <w:pPr>
        <w:ind w:firstLine="0" w:firstLineChars="0"/>
        <w:rPr>
          <w:rFonts w:ascii="Times New Roman" w:hAnsi="Times New Roman" w:cs="Times New Roman"/>
          <w:szCs w:val="21"/>
        </w:rPr>
      </w:pPr>
      <w:r>
        <w:rPr>
          <w:rFonts w:ascii="Times New Roman" w:hAnsi="Times New Roman" w:cs="Times New Roman"/>
          <w:color w:val="000000"/>
          <w:kern w:val="0"/>
          <w:szCs w:val="21"/>
        </w:rPr>
        <w:t>30、增量模型</w:t>
      </w:r>
      <w:r>
        <w:rPr>
          <w:rFonts w:ascii="Times New Roman" w:hAnsi="Times New Roman" w:cs="Times New Roman"/>
          <w:szCs w:val="21"/>
        </w:rPr>
        <w:t>：</w:t>
      </w:r>
      <w:r>
        <w:rPr>
          <w:rFonts w:hint="eastAsia" w:ascii="Times New Roman" w:hAnsi="Times New Roman" w:cs="Times New Roman"/>
          <w:szCs w:val="21"/>
        </w:rPr>
        <w:t>把软件产品作为一系列的增量构建来设计、编码、集成和测试</w:t>
      </w:r>
    </w:p>
    <w:p>
      <w:pPr>
        <w:ind w:firstLine="0" w:firstLineChars="0"/>
        <w:rPr>
          <w:rFonts w:ascii="Times New Roman" w:hAnsi="Times New Roman" w:cs="Times New Roman"/>
          <w:szCs w:val="21"/>
        </w:rPr>
      </w:pPr>
      <w:r>
        <w:rPr>
          <w:rFonts w:ascii="Times New Roman" w:hAnsi="Times New Roman" w:cs="Times New Roman"/>
          <w:szCs w:val="21"/>
        </w:rPr>
        <w:t>31</w:t>
      </w:r>
      <w:r>
        <w:rPr>
          <w:rFonts w:hint="eastAsia" w:ascii="Times New Roman" w:hAnsi="Times New Roman" w:cs="Times New Roman"/>
          <w:szCs w:val="21"/>
        </w:rPr>
        <w:t>、</w:t>
      </w:r>
      <w:r>
        <w:rPr>
          <w:rFonts w:ascii="Times New Roman" w:hAnsi="Times New Roman" w:cs="Times New Roman"/>
          <w:szCs w:val="21"/>
        </w:rPr>
        <w:t>故障转移：</w:t>
      </w:r>
      <w:r>
        <w:t>故障转移是确保测试对象在出现故障时能成功完成故障的转移，并能从导致意外数据损失或数据完整性破坏的各种硬件、软件和网络故障中恢复。</w:t>
      </w:r>
    </w:p>
    <w:p>
      <w:pPr>
        <w:ind w:firstLine="0" w:firstLineChars="0"/>
        <w:rPr>
          <w:rFonts w:ascii="Times New Roman" w:hAnsi="Times New Roman" w:cs="Times New Roman"/>
          <w:szCs w:val="21"/>
        </w:rPr>
      </w:pPr>
      <w:r>
        <w:rPr>
          <w:rFonts w:ascii="Times New Roman" w:hAnsi="Times New Roman" w:cs="Times New Roman"/>
          <w:szCs w:val="21"/>
        </w:rPr>
        <w:t>32</w:t>
      </w:r>
      <w:r>
        <w:rPr>
          <w:rFonts w:hint="eastAsia" w:ascii="Times New Roman" w:hAnsi="Times New Roman" w:cs="Times New Roman"/>
          <w:szCs w:val="21"/>
        </w:rPr>
        <w:t>、</w:t>
      </w:r>
      <w:r>
        <w:rPr>
          <w:rFonts w:ascii="Times New Roman" w:hAnsi="Times New Roman" w:cs="Times New Roman"/>
          <w:szCs w:val="21"/>
        </w:rPr>
        <w:t>自顶向下测试：</w:t>
      </w:r>
      <w:r>
        <w:t>自顶向下法，从主控模块开始，沿着软件的控制层次向下移动，从而逐渐把各个模块结合起来，在组装过程中，可以使用深度优先策略或宽度优先策略。</w:t>
      </w:r>
    </w:p>
    <w:p>
      <w:pPr>
        <w:pStyle w:val="12"/>
        <w:numPr>
          <w:ilvl w:val="0"/>
          <w:numId w:val="5"/>
        </w:numPr>
        <w:ind w:firstLineChars="0"/>
        <w:rPr>
          <w:rFonts w:ascii="Times New Roman" w:hAnsi="Times New Roman" w:cs="Times New Roman"/>
          <w:szCs w:val="21"/>
        </w:rPr>
      </w:pPr>
      <w:r>
        <w:rPr>
          <w:rFonts w:ascii="Times New Roman" w:hAnsi="Times New Roman" w:cs="Times New Roman"/>
          <w:color w:val="000000"/>
          <w:kern w:val="0"/>
          <w:szCs w:val="21"/>
        </w:rPr>
        <w:t>桩程序</w:t>
      </w:r>
      <w:r>
        <w:rPr>
          <w:rFonts w:ascii="Times New Roman" w:hAnsi="Times New Roman" w:cs="Times New Roman"/>
          <w:szCs w:val="21"/>
        </w:rPr>
        <w:t>：</w:t>
      </w:r>
      <w:r>
        <w:rPr>
          <w:rFonts w:hint="eastAsia" w:ascii="Times New Roman" w:hAnsi="Times New Roman" w:cs="Times New Roman"/>
          <w:szCs w:val="21"/>
        </w:rPr>
        <w:t>也称桩模块，用以模拟被测模块工作过程中所调用的下层模块。桩模块由被测模块调用，它们一般只进行很少的数据处理。</w:t>
      </w:r>
    </w:p>
    <w:p>
      <w:pPr>
        <w:ind w:firstLine="0" w:firstLineChars="0"/>
        <w:rPr>
          <w:rFonts w:ascii="Times New Roman" w:hAnsi="Times New Roman" w:cs="Times New Roman"/>
          <w:szCs w:val="21"/>
          <w:lang w:val="nb-NO"/>
        </w:rPr>
      </w:pPr>
    </w:p>
    <w:p>
      <w:pPr>
        <w:ind w:firstLine="0" w:firstLineChars="0"/>
        <w:rPr>
          <w:rFonts w:ascii="Times New Roman" w:hAnsi="Times New Roman" w:cs="Times New Roman"/>
          <w:b/>
          <w:sz w:val="24"/>
          <w:szCs w:val="24"/>
          <w:lang w:val="nb-NO"/>
        </w:rPr>
      </w:pPr>
    </w:p>
    <w:p>
      <w:pPr>
        <w:ind w:firstLine="0" w:firstLineChars="0"/>
        <w:rPr>
          <w:rFonts w:ascii="Times New Roman" w:hAnsi="Times New Roman" w:cs="Times New Roman"/>
          <w:b/>
          <w:sz w:val="24"/>
          <w:szCs w:val="24"/>
          <w:lang w:val="nb-NO"/>
        </w:rPr>
      </w:pPr>
    </w:p>
    <w:p>
      <w:pPr>
        <w:ind w:firstLine="0" w:firstLineChars="0"/>
        <w:rPr>
          <w:rFonts w:ascii="Times New Roman" w:hAnsi="Times New Roman" w:cs="Times New Roman"/>
          <w:b/>
          <w:sz w:val="24"/>
          <w:szCs w:val="24"/>
          <w:lang w:val="nb-NO"/>
        </w:rPr>
      </w:pPr>
      <w:r>
        <w:rPr>
          <w:rFonts w:hint="eastAsia" w:ascii="Times New Roman" w:hAnsi="Times New Roman" w:cs="Times New Roman"/>
          <w:b/>
          <w:sz w:val="24"/>
          <w:szCs w:val="24"/>
          <w:lang w:val="nb-NO"/>
        </w:rPr>
        <w:t>三、</w:t>
      </w:r>
      <w:r>
        <w:rPr>
          <w:rFonts w:ascii="Times New Roman" w:hAnsi="Times New Roman" w:cs="Times New Roman"/>
          <w:b/>
          <w:sz w:val="24"/>
          <w:szCs w:val="24"/>
          <w:lang w:val="nb-NO"/>
        </w:rPr>
        <w:t>简答</w:t>
      </w:r>
      <w:r>
        <w:rPr>
          <w:rFonts w:hint="eastAsia" w:ascii="Times New Roman" w:hAnsi="Times New Roman" w:cs="Times New Roman"/>
          <w:b/>
          <w:sz w:val="24"/>
          <w:szCs w:val="24"/>
          <w:lang w:val="nb-NO"/>
        </w:rPr>
        <w:t>、</w:t>
      </w:r>
      <w:r>
        <w:rPr>
          <w:rFonts w:ascii="Times New Roman" w:hAnsi="Times New Roman" w:cs="Times New Roman"/>
          <w:b/>
          <w:sz w:val="24"/>
          <w:szCs w:val="24"/>
          <w:lang w:val="nb-NO"/>
        </w:rPr>
        <w:t>综合题</w:t>
      </w:r>
    </w:p>
    <w:p>
      <w:pPr>
        <w:ind w:firstLine="0" w:firstLineChars="0"/>
        <w:rPr>
          <w:rFonts w:ascii="宋体" w:hAnsi="宋体"/>
          <w:color w:val="000000"/>
          <w:kern w:val="0"/>
          <w:szCs w:val="21"/>
        </w:rPr>
      </w:pPr>
      <w:r>
        <w:rPr>
          <w:rFonts w:ascii="宋体" w:hAnsi="宋体"/>
          <w:color w:val="000000"/>
          <w:kern w:val="0"/>
          <w:szCs w:val="21"/>
        </w:rPr>
        <w:t>1</w:t>
      </w:r>
      <w:r>
        <w:rPr>
          <w:rFonts w:hint="eastAsia" w:ascii="宋体" w:hAnsi="宋体"/>
          <w:color w:val="000000"/>
          <w:kern w:val="0"/>
          <w:szCs w:val="21"/>
        </w:rPr>
        <w:t>、</w:t>
      </w:r>
      <w:r>
        <w:rPr>
          <w:rFonts w:hint="eastAsia" w:ascii="宋体" w:hAnsi="宋体"/>
          <w:color w:val="4BACC6" w:themeColor="accent5"/>
          <w:kern w:val="0"/>
          <w:szCs w:val="21"/>
          <w14:textFill>
            <w14:solidFill>
              <w14:schemeClr w14:val="accent5"/>
            </w14:solidFill>
          </w14:textFill>
        </w:rPr>
        <w:t>简述软件缺陷产生的原因。</w:t>
      </w:r>
    </w:p>
    <w:p>
      <w:pPr>
        <w:ind w:firstLine="420"/>
        <w:rPr>
          <w:color w:val="FF0000"/>
        </w:rPr>
      </w:pPr>
      <w:r>
        <w:t>1</w:t>
      </w:r>
      <w:r>
        <w:rPr>
          <w:color w:val="FF0000"/>
        </w:rPr>
        <w:t>.软件需求说明书编写的不全面,不完整,不准确,而且经常更改; 2.软件设计说明书不准确或者有偏差; 3.软件设计人员的水平有欠缺; 4.开发人员不能很好的理解需求明书和沟通不足。</w:t>
      </w:r>
    </w:p>
    <w:p>
      <w:pPr>
        <w:ind w:firstLine="0" w:firstLineChars="0"/>
        <w:rPr>
          <w:rFonts w:ascii="宋体" w:hAnsi="宋体"/>
          <w:color w:val="000000"/>
          <w:kern w:val="0"/>
          <w:szCs w:val="21"/>
        </w:rPr>
      </w:pPr>
    </w:p>
    <w:p>
      <w:pPr>
        <w:ind w:firstLine="0" w:firstLineChars="0"/>
        <w:rPr>
          <w:rFonts w:ascii="宋体" w:hAnsi="宋体"/>
          <w:szCs w:val="21"/>
        </w:rPr>
      </w:pPr>
      <w:r>
        <w:rPr>
          <w:szCs w:val="21"/>
        </w:rPr>
        <w:t>2</w:t>
      </w:r>
      <w:r>
        <w:rPr>
          <w:rFonts w:hint="eastAsia"/>
          <w:szCs w:val="21"/>
        </w:rPr>
        <w:t>、</w:t>
      </w:r>
      <w:r>
        <w:rPr>
          <w:rFonts w:hint="eastAsia" w:ascii="宋体" w:hAnsi="宋体"/>
          <w:szCs w:val="21"/>
        </w:rPr>
        <w:t>简述关于软件测试正反两方面观点所带来的利弊。</w:t>
      </w:r>
    </w:p>
    <w:p>
      <w:pPr>
        <w:ind w:firstLine="0" w:firstLineChars="0"/>
        <w:rPr>
          <w:rFonts w:ascii="宋体" w:hAnsi="宋体"/>
          <w:color w:val="FF0000"/>
          <w:szCs w:val="21"/>
        </w:rPr>
      </w:pPr>
      <w:r>
        <w:rPr>
          <w:color w:val="FF0000"/>
        </w:rPr>
        <w:t>首先答出正反两方面的观点，正反两方面的观点是从不同的角度看问题，一方面通过测试来保证质量，另一方面又要改进测试方法和提高软件测试的效率，两者应该相辅相成。因为测试不能证明软件没有丝毫错误、不能确认所有的功能可以正常工作，所以测试要尽可能找出那些不能正常工作、不一致性的问题。软件测试就是在这两者之间获得平衡，但对于不同的领域，两者的比重是不一样的。例如，国防、航天、银行等软件系统，承受不了系统的任何一次失效，因为这些失效都完全有可能导致灾难性的事件，所以强调前者，以保证非常高的软件质量。而一般的软件应用或服务，则可以强调后者，质量目标设置在“用户可接受水平”，以降低软件开发成本，加快软件发布速度，有利于市场的扩张。</w:t>
      </w:r>
    </w:p>
    <w:p>
      <w:pPr>
        <w:ind w:firstLine="0" w:firstLineChars="0"/>
        <w:rPr>
          <w:szCs w:val="21"/>
        </w:rPr>
      </w:pPr>
      <w:r>
        <w:rPr>
          <w:rFonts w:hAnsi="宋体"/>
          <w:szCs w:val="21"/>
        </w:rPr>
        <w:t>3</w:t>
      </w:r>
      <w:r>
        <w:rPr>
          <w:rFonts w:hint="eastAsia" w:hAnsi="宋体"/>
          <w:szCs w:val="21"/>
        </w:rPr>
        <w:t xml:space="preserve">、 </w:t>
      </w:r>
      <w:r>
        <w:rPr>
          <w:rFonts w:hint="eastAsia" w:ascii="宋体" w:hAnsi="宋体"/>
          <w:szCs w:val="21"/>
        </w:rPr>
        <w:t>为以下程序段设计一组测试用例，要求分别满足语句覆盖、判定覆盖、条件覆盖。</w:t>
      </w:r>
    </w:p>
    <w:p>
      <w:pPr>
        <w:ind w:left="360" w:firstLine="420"/>
        <w:rPr>
          <w:szCs w:val="21"/>
        </w:rPr>
      </w:pPr>
      <w:r>
        <w:rPr>
          <w:szCs w:val="21"/>
        </w:rPr>
        <w:t>int test(int A,int B)</w:t>
      </w:r>
      <w:r>
        <w:rPr>
          <w:rFonts w:hint="eastAsia"/>
          <w:szCs w:val="21"/>
        </w:rPr>
        <w:t xml:space="preserve">  </w:t>
      </w:r>
      <w:r>
        <w:rPr>
          <w:szCs w:val="21"/>
        </w:rPr>
        <w:t>{</w:t>
      </w:r>
    </w:p>
    <w:p>
      <w:pPr>
        <w:ind w:left="360" w:firstLine="420"/>
        <w:rPr>
          <w:szCs w:val="21"/>
        </w:rPr>
      </w:pPr>
      <w:r>
        <w:rPr>
          <w:szCs w:val="21"/>
        </w:rPr>
        <w:t xml:space="preserve">    if((A&gt;1) AND (B&lt;10))     then</w:t>
      </w:r>
      <w:r>
        <w:rPr>
          <w:rFonts w:hint="eastAsia"/>
          <w:szCs w:val="21"/>
        </w:rPr>
        <w:t xml:space="preserve">   </w:t>
      </w:r>
      <w:r>
        <w:rPr>
          <w:szCs w:val="21"/>
        </w:rPr>
        <w:t>X=A-B;</w:t>
      </w:r>
    </w:p>
    <w:p>
      <w:pPr>
        <w:ind w:left="360" w:firstLine="420"/>
        <w:rPr>
          <w:szCs w:val="21"/>
        </w:rPr>
      </w:pPr>
      <w:r>
        <w:rPr>
          <w:szCs w:val="21"/>
        </w:rPr>
        <w:t xml:space="preserve">    if((A=2) OR (B&gt;20))     then</w:t>
      </w:r>
      <w:r>
        <w:rPr>
          <w:rFonts w:hint="eastAsia"/>
          <w:szCs w:val="21"/>
        </w:rPr>
        <w:t xml:space="preserve">     </w:t>
      </w:r>
      <w:r>
        <w:rPr>
          <w:szCs w:val="21"/>
        </w:rPr>
        <w:t>X=A+B;</w:t>
      </w:r>
    </w:p>
    <w:p>
      <w:pPr>
        <w:ind w:left="360" w:firstLine="420"/>
        <w:rPr>
          <w:szCs w:val="21"/>
        </w:rPr>
      </w:pPr>
      <w:r>
        <w:rPr>
          <w:szCs w:val="21"/>
        </w:rPr>
        <w:t xml:space="preserve">    return x;   }</w:t>
      </w:r>
    </w:p>
    <w:p>
      <w:pPr>
        <w:ind w:left="360" w:firstLine="420"/>
        <w:rPr>
          <w:color w:val="FF0000"/>
          <w:szCs w:val="21"/>
        </w:rPr>
      </w:pPr>
      <w:r>
        <w:rPr>
          <w:rFonts w:hint="eastAsia"/>
          <w:color w:val="FF0000"/>
          <w:szCs w:val="21"/>
        </w:rPr>
        <w:t>语句覆盖测试用例：A=2，B=0；</w:t>
      </w:r>
    </w:p>
    <w:p>
      <w:pPr>
        <w:ind w:left="360" w:firstLine="420"/>
        <w:rPr>
          <w:color w:val="FF0000"/>
          <w:szCs w:val="21"/>
        </w:rPr>
      </w:pPr>
      <w:r>
        <w:rPr>
          <w:rFonts w:hint="eastAsia"/>
          <w:color w:val="FF0000"/>
          <w:szCs w:val="21"/>
        </w:rPr>
        <w:t>判定覆盖测试用例：A=3，B=0;  A=2，B=20</w:t>
      </w:r>
    </w:p>
    <w:p>
      <w:pPr>
        <w:ind w:left="360" w:firstLine="420"/>
        <w:rPr>
          <w:szCs w:val="21"/>
        </w:rPr>
      </w:pPr>
      <w:r>
        <w:rPr>
          <w:rFonts w:hint="eastAsia"/>
          <w:color w:val="FF0000"/>
          <w:szCs w:val="21"/>
        </w:rPr>
        <w:t>条件覆盖测试用例：A=2，B=0,;   A=0，B=21</w:t>
      </w:r>
    </w:p>
    <w:p>
      <w:pPr>
        <w:ind w:firstLine="105" w:firstLineChars="50"/>
        <w:rPr>
          <w:rFonts w:ascii="宋体" w:hAnsi="宋体"/>
          <w:szCs w:val="21"/>
        </w:rPr>
      </w:pPr>
      <w:r>
        <w:rPr>
          <w:rFonts w:ascii="宋体" w:hAnsi="宋体"/>
          <w:szCs w:val="21"/>
        </w:rPr>
        <w:t>4</w:t>
      </w:r>
      <w:r>
        <w:rPr>
          <w:rFonts w:hint="eastAsia" w:ascii="宋体" w:hAnsi="宋体"/>
          <w:szCs w:val="21"/>
        </w:rPr>
        <w:t>、请将以下程序分别按照语句覆盖、判定覆盖、条件覆盖、判定/条件覆盖设计测试用例。</w:t>
      </w:r>
    </w:p>
    <w:p>
      <w:pPr>
        <w:ind w:firstLine="420"/>
        <w:rPr>
          <w:rFonts w:ascii="宋体" w:hAnsi="宋体"/>
          <w:szCs w:val="21"/>
        </w:rPr>
      </w:pPr>
      <w:r>
        <w:rPr>
          <w:rFonts w:hint="eastAsia" w:ascii="宋体" w:hAnsi="宋体"/>
          <w:szCs w:val="21"/>
        </w:rPr>
        <w:t>if((a&gt;2&amp;&amp;b&lt;3)&amp;&amp;(c&gt;4||d&lt;5)){statement1;}</w:t>
      </w:r>
    </w:p>
    <w:p>
      <w:pPr>
        <w:ind w:firstLine="420"/>
        <w:rPr>
          <w:rFonts w:ascii="宋体" w:hAnsi="宋体"/>
          <w:szCs w:val="21"/>
        </w:rPr>
      </w:pPr>
      <w:r>
        <w:rPr>
          <w:rFonts w:hint="eastAsia" w:ascii="宋体" w:hAnsi="宋体"/>
          <w:szCs w:val="21"/>
        </w:rPr>
        <w:t>else {statement2;}</w:t>
      </w:r>
    </w:p>
    <w:p>
      <w:pPr>
        <w:ind w:firstLine="420"/>
        <w:rPr>
          <w:rFonts w:ascii="宋体" w:hAnsi="宋体"/>
          <w:szCs w:val="21"/>
        </w:rPr>
      </w:pPr>
    </w:p>
    <w:p>
      <w:pPr>
        <w:ind w:firstLine="420"/>
        <w:rPr>
          <w:b/>
          <w:bCs/>
          <w:color w:val="FF0000"/>
        </w:rPr>
      </w:pPr>
      <w:r>
        <w:rPr>
          <w:rFonts w:hint="eastAsia"/>
          <w:color w:val="FF0000"/>
        </w:rPr>
        <w:t>语句覆盖是基本的覆盖，只要能让statement1和statement2都被执行一次就达到语句覆盖的标准。</w:t>
      </w:r>
      <w:r>
        <w:rPr>
          <w:rFonts w:hint="eastAsia"/>
          <w:b/>
          <w:bCs/>
          <w:color w:val="FF0000"/>
        </w:rPr>
        <w:t>测试用例(a=0，b=0，c=0，d=0)和(a=3，b=1，c=5，d=0)即满足语句覆盖标准的要求。</w:t>
      </w:r>
      <w:r>
        <w:rPr>
          <w:rFonts w:hint="eastAsia"/>
          <w:b/>
          <w:bCs/>
          <w:color w:val="FF0000"/>
        </w:rPr>
        <w:br w:type="textWrapping"/>
      </w:r>
      <w:r>
        <w:rPr>
          <w:rFonts w:hint="eastAsia"/>
          <w:color w:val="FF0000"/>
        </w:rPr>
        <w:t>判定覆盖就是让程序的判定分别为真和假一次，因此上</w:t>
      </w:r>
      <w:r>
        <w:rPr>
          <w:rFonts w:hint="eastAsia"/>
          <w:b/>
          <w:bCs/>
          <w:color w:val="FF0000"/>
        </w:rPr>
        <w:t>面满足语句覆盖的测试用例(a=0，b=0，c=0，d=0)、(a=3，b=1，c=5，d=0)也满足判定覆盖标准的要求。</w:t>
      </w:r>
      <w:r>
        <w:rPr>
          <w:rFonts w:hint="eastAsia"/>
          <w:color w:val="FF0000"/>
        </w:rPr>
        <w:br w:type="textWrapping"/>
      </w:r>
      <w:r>
        <w:rPr>
          <w:rFonts w:hint="eastAsia"/>
          <w:color w:val="FF0000"/>
        </w:rPr>
        <w:t>条件覆盖需要让判定中的所有条件取一次真和一次假，</w:t>
      </w:r>
      <w:r>
        <w:rPr>
          <w:rFonts w:hint="eastAsia"/>
          <w:b/>
          <w:bCs/>
          <w:color w:val="FF0000"/>
        </w:rPr>
        <w:t>因此测试用例(a=5，b=0，c=5，d=0)和(a=0，b=5，c=0，d=5)让所有条件都取到了真和假，满足条件判定覆盖要求。</w:t>
      </w:r>
      <w:r>
        <w:rPr>
          <w:rFonts w:hint="eastAsia"/>
          <w:color w:val="FF0000"/>
        </w:rPr>
        <w:br w:type="textWrapping"/>
      </w:r>
      <w:r>
        <w:rPr>
          <w:rFonts w:hint="eastAsia"/>
          <w:color w:val="FF0000"/>
        </w:rPr>
        <w:t>判定/条件覆盖要求判定覆盖和条件覆盖要被同时满足，</w:t>
      </w:r>
      <w:r>
        <w:rPr>
          <w:rFonts w:hint="eastAsia"/>
          <w:b/>
          <w:bCs/>
          <w:color w:val="FF0000"/>
        </w:rPr>
        <w:t>而恰好测试用例(a=5，b=0，c=5，d=0)和(a=0，b=5，c=0，d=5)就满足判定/条件覆盖要求。</w:t>
      </w:r>
    </w:p>
    <w:p>
      <w:pPr>
        <w:ind w:firstLine="422"/>
        <w:rPr>
          <w:rFonts w:ascii="宋体" w:hAnsi="宋体"/>
          <w:b/>
          <w:bCs/>
          <w:szCs w:val="21"/>
        </w:rPr>
      </w:pPr>
    </w:p>
    <w:p>
      <w:pPr>
        <w:ind w:firstLine="0" w:firstLineChars="0"/>
        <w:rPr>
          <w:rFonts w:ascii="宋体" w:hAnsi="宋体"/>
          <w:szCs w:val="21"/>
        </w:rPr>
      </w:pPr>
      <w:r>
        <w:rPr>
          <w:rFonts w:ascii="宋体" w:hAnsi="宋体"/>
          <w:szCs w:val="21"/>
        </w:rPr>
        <w:t>5</w:t>
      </w:r>
      <w:r>
        <w:rPr>
          <w:rFonts w:hint="eastAsia" w:ascii="宋体" w:hAnsi="宋体"/>
          <w:szCs w:val="21"/>
        </w:rPr>
        <w:t>、为以下程序段设计一组测试用例，要求分别满足语句覆盖、判定覆盖、条件覆盖。</w:t>
      </w:r>
    </w:p>
    <w:p>
      <w:pPr>
        <w:snapToGrid w:val="0"/>
        <w:ind w:left="424" w:leftChars="202" w:firstLine="420"/>
        <w:rPr>
          <w:rFonts w:ascii="宋体" w:hAnsi="宋体"/>
          <w:szCs w:val="21"/>
        </w:rPr>
      </w:pPr>
      <w:r>
        <w:rPr>
          <w:rFonts w:ascii="宋体" w:hAnsi="宋体"/>
          <w:szCs w:val="21"/>
        </w:rPr>
        <w:t>void DoWork(int x, int y, int z)</w:t>
      </w:r>
      <w:r>
        <w:rPr>
          <w:rFonts w:hint="eastAsia" w:ascii="宋体" w:hAnsi="宋体"/>
          <w:szCs w:val="21"/>
        </w:rPr>
        <w:t xml:space="preserve">  </w:t>
      </w:r>
      <w:r>
        <w:rPr>
          <w:rFonts w:ascii="宋体" w:hAnsi="宋体"/>
          <w:szCs w:val="21"/>
        </w:rPr>
        <w:t>{int k=0, j=0;</w:t>
      </w:r>
      <w:r>
        <w:rPr>
          <w:rFonts w:hint="eastAsia" w:ascii="宋体" w:hAnsi="宋体"/>
          <w:szCs w:val="21"/>
        </w:rPr>
        <w:t xml:space="preserve">   </w:t>
      </w:r>
      <w:r>
        <w:rPr>
          <w:rFonts w:ascii="宋体" w:hAnsi="宋体"/>
          <w:szCs w:val="21"/>
        </w:rPr>
        <w:t>if</w:t>
      </w:r>
      <w:r>
        <w:rPr>
          <w:rFonts w:hint="eastAsia" w:ascii="宋体" w:hAnsi="宋体"/>
          <w:szCs w:val="21"/>
        </w:rPr>
        <w:t xml:space="preserve"> </w:t>
      </w:r>
      <w:r>
        <w:rPr>
          <w:rFonts w:ascii="宋体" w:hAnsi="宋体"/>
          <w:szCs w:val="21"/>
        </w:rPr>
        <w:t>((x&gt;3)&amp;&amp;(z&lt;10))</w:t>
      </w:r>
    </w:p>
    <w:p>
      <w:pPr>
        <w:snapToGrid w:val="0"/>
        <w:ind w:left="424" w:leftChars="202" w:firstLine="315" w:firstLineChars="150"/>
        <w:rPr>
          <w:rFonts w:ascii="宋体" w:hAnsi="宋体"/>
          <w:szCs w:val="21"/>
        </w:rPr>
      </w:pPr>
      <w:r>
        <w:rPr>
          <w:rFonts w:ascii="宋体" w:hAnsi="宋体"/>
          <w:szCs w:val="21"/>
        </w:rPr>
        <w:t>{k=x*y-1;</w:t>
      </w:r>
      <w:r>
        <w:rPr>
          <w:rFonts w:hint="eastAsia" w:ascii="宋体" w:hAnsi="宋体"/>
          <w:szCs w:val="21"/>
        </w:rPr>
        <w:t xml:space="preserve">  </w:t>
      </w:r>
      <w:r>
        <w:rPr>
          <w:rFonts w:ascii="宋体" w:hAnsi="宋体"/>
          <w:szCs w:val="21"/>
        </w:rPr>
        <w:t>j=sqrt(k);</w:t>
      </w:r>
      <w:r>
        <w:rPr>
          <w:rFonts w:hint="eastAsia" w:ascii="宋体" w:hAnsi="宋体"/>
          <w:szCs w:val="21"/>
        </w:rPr>
        <w:t xml:space="preserve"> </w:t>
      </w:r>
      <w:r>
        <w:rPr>
          <w:rFonts w:ascii="宋体" w:hAnsi="宋体"/>
          <w:szCs w:val="21"/>
        </w:rPr>
        <w:t>}</w:t>
      </w:r>
      <w:r>
        <w:rPr>
          <w:rFonts w:hint="eastAsia" w:ascii="宋体" w:hAnsi="宋体"/>
          <w:szCs w:val="21"/>
        </w:rPr>
        <w:t xml:space="preserve">  if </w:t>
      </w:r>
      <w:r>
        <w:rPr>
          <w:rFonts w:ascii="宋体" w:hAnsi="宋体"/>
          <w:szCs w:val="21"/>
        </w:rPr>
        <w:t>((x==4)||(y&gt;5))</w:t>
      </w:r>
      <w:r>
        <w:rPr>
          <w:rFonts w:hint="eastAsia" w:ascii="宋体" w:hAnsi="宋体"/>
          <w:szCs w:val="21"/>
        </w:rPr>
        <w:t xml:space="preserve">   </w:t>
      </w:r>
      <w:r>
        <w:rPr>
          <w:rFonts w:ascii="宋体" w:hAnsi="宋体"/>
          <w:szCs w:val="21"/>
        </w:rPr>
        <w:t>j=x*y+10;</w:t>
      </w:r>
      <w:r>
        <w:rPr>
          <w:rFonts w:hint="eastAsia" w:ascii="宋体" w:hAnsi="宋体"/>
          <w:szCs w:val="21"/>
        </w:rPr>
        <w:t xml:space="preserve">   </w:t>
      </w:r>
      <w:r>
        <w:rPr>
          <w:rFonts w:ascii="宋体" w:hAnsi="宋体"/>
          <w:szCs w:val="21"/>
        </w:rPr>
        <w:t>j=j%3;</w:t>
      </w:r>
      <w:r>
        <w:rPr>
          <w:rFonts w:hint="eastAsia" w:ascii="宋体" w:hAnsi="宋体"/>
          <w:szCs w:val="21"/>
        </w:rPr>
        <w:t xml:space="preserve">    </w:t>
      </w:r>
      <w:r>
        <w:rPr>
          <w:rFonts w:ascii="宋体" w:hAnsi="宋体"/>
          <w:szCs w:val="21"/>
        </w:rPr>
        <w:t>}</w:t>
      </w:r>
    </w:p>
    <w:p>
      <w:pPr>
        <w:ind w:firstLine="420"/>
        <w:rPr>
          <w:color w:val="FF0000"/>
        </w:rPr>
      </w:pPr>
      <w:r>
        <w:rPr>
          <w:rFonts w:hint="eastAsia"/>
          <w:color w:val="FF0000"/>
        </w:rPr>
        <w:t>语句覆盖测试用例: x=4 、 y=5 、 z=5 ; 判定覆盖测试用例: x=4 、 y=5 、 z=5 ; x=2 、 y=5 、 z=5 ; 条件覆盖测试用例: x=4 、 y=6 、 z=5 ; x=2 、 y=5 、 z=1</w:t>
      </w:r>
    </w:p>
    <w:p>
      <w:pPr>
        <w:snapToGrid w:val="0"/>
        <w:ind w:left="424" w:leftChars="202" w:firstLine="315" w:firstLineChars="150"/>
        <w:rPr>
          <w:rFonts w:ascii="宋体" w:hAnsi="宋体"/>
          <w:szCs w:val="21"/>
        </w:rPr>
      </w:pPr>
    </w:p>
    <w:p>
      <w:pPr>
        <w:snapToGrid w:val="0"/>
        <w:ind w:left="424" w:leftChars="202" w:firstLine="315" w:firstLineChars="150"/>
        <w:rPr>
          <w:rFonts w:ascii="宋体" w:hAnsi="宋体"/>
          <w:szCs w:val="21"/>
        </w:rPr>
      </w:pPr>
    </w:p>
    <w:p>
      <w:pPr>
        <w:snapToGrid w:val="0"/>
        <w:ind w:left="424" w:leftChars="202" w:firstLine="315" w:firstLineChars="150"/>
        <w:rPr>
          <w:rFonts w:ascii="宋体" w:hAnsi="宋体"/>
          <w:szCs w:val="21"/>
        </w:rPr>
      </w:pPr>
    </w:p>
    <w:p>
      <w:pPr>
        <w:snapToGrid w:val="0"/>
        <w:ind w:left="424" w:leftChars="202" w:firstLine="315" w:firstLineChars="150"/>
        <w:rPr>
          <w:rFonts w:ascii="宋体" w:hAnsi="宋体"/>
          <w:szCs w:val="21"/>
        </w:rPr>
      </w:pPr>
    </w:p>
    <w:p>
      <w:pPr>
        <w:snapToGrid w:val="0"/>
        <w:ind w:left="424" w:leftChars="202" w:firstLine="315" w:firstLineChars="150"/>
        <w:rPr>
          <w:rFonts w:ascii="宋体" w:hAnsi="宋体"/>
          <w:szCs w:val="21"/>
        </w:rPr>
      </w:pPr>
    </w:p>
    <w:p>
      <w:pPr>
        <w:snapToGrid w:val="0"/>
        <w:ind w:left="424" w:leftChars="202" w:firstLine="315" w:firstLineChars="150"/>
        <w:rPr>
          <w:rFonts w:ascii="宋体" w:hAnsi="宋体"/>
          <w:szCs w:val="21"/>
        </w:rPr>
      </w:pPr>
    </w:p>
    <w:p>
      <w:pPr>
        <w:snapToGrid w:val="0"/>
        <w:ind w:left="424" w:leftChars="202" w:firstLine="315" w:firstLineChars="150"/>
        <w:rPr>
          <w:rFonts w:ascii="宋体" w:hAnsi="宋体"/>
          <w:szCs w:val="21"/>
        </w:rPr>
      </w:pPr>
    </w:p>
    <w:p>
      <w:pPr>
        <w:spacing w:before="75" w:after="75" w:line="375" w:lineRule="atLeast"/>
        <w:ind w:right="75" w:firstLine="0" w:firstLineChars="0"/>
        <w:rPr>
          <w:rFonts w:ascii="宋体" w:hAnsi="宋体"/>
          <w:color w:val="000000"/>
          <w:szCs w:val="21"/>
        </w:rPr>
      </w:pPr>
      <w:r>
        <w:rPr>
          <w:rFonts w:hAnsi="宋体"/>
          <w:szCs w:val="21"/>
        </w:rPr>
        <w:t>6</w:t>
      </w:r>
      <w:r>
        <w:rPr>
          <w:rFonts w:hint="eastAsia" w:hAnsi="宋体"/>
          <w:szCs w:val="21"/>
        </w:rPr>
        <w:t>、</w:t>
      </w:r>
      <w:r>
        <w:rPr>
          <w:rFonts w:hint="eastAsia" w:ascii="宋体" w:hAnsi="宋体"/>
          <w:color w:val="000000"/>
          <w:szCs w:val="21"/>
        </w:rPr>
        <w:t>使用基本路径测试方法，为以下程序段设计测试用例。</w:t>
      </w:r>
    </w:p>
    <w:p>
      <w:pPr>
        <w:spacing w:before="75" w:after="75" w:line="375" w:lineRule="atLeast"/>
        <w:ind w:right="75" w:firstLine="420"/>
        <w:rPr>
          <w:rFonts w:ascii="宋体" w:hAnsi="宋体"/>
          <w:color w:val="000000"/>
          <w:szCs w:val="21"/>
        </w:rPr>
      </w:pPr>
      <w:r>
        <w:rPr>
          <w:rFonts w:hint="eastAsia" w:ascii="宋体" w:hAnsi="宋体"/>
          <w:color w:val="000000"/>
          <w:szCs w:val="21"/>
        </w:rPr>
        <w:t>（1）画出程序的控制流图，编号已经给出。</w:t>
      </w:r>
    </w:p>
    <w:p>
      <w:pPr>
        <w:spacing w:before="75" w:after="75" w:line="375" w:lineRule="atLeast"/>
        <w:ind w:right="75" w:firstLine="420"/>
        <w:rPr>
          <w:rFonts w:ascii="宋体" w:hAnsi="宋体"/>
          <w:color w:val="000000"/>
          <w:szCs w:val="21"/>
        </w:rPr>
      </w:pPr>
      <w:r>
        <w:rPr>
          <w:rFonts w:hint="eastAsia" w:ascii="宋体" w:hAnsi="宋体"/>
          <w:color w:val="000000"/>
          <w:szCs w:val="21"/>
        </w:rPr>
        <w:t>（2）计算程序的循环复杂度，导出程序基本路径集中的独立路径条数。</w:t>
      </w:r>
    </w:p>
    <w:p>
      <w:pPr>
        <w:spacing w:before="75" w:after="75" w:line="375" w:lineRule="atLeast"/>
        <w:ind w:right="75" w:firstLine="420"/>
        <w:rPr>
          <w:rFonts w:ascii="宋体" w:hAnsi="宋体"/>
          <w:color w:val="000000"/>
          <w:szCs w:val="21"/>
        </w:rPr>
      </w:pPr>
      <w:r>
        <w:rPr>
          <w:rFonts w:hint="eastAsia" w:ascii="宋体" w:hAnsi="宋体"/>
          <w:color w:val="000000"/>
          <w:szCs w:val="21"/>
        </w:rPr>
        <w:t>（3）导出基本路径集，确定程序的独立路径。</w:t>
      </w:r>
    </w:p>
    <w:p>
      <w:pPr>
        <w:spacing w:before="75" w:after="75" w:line="375" w:lineRule="atLeast"/>
        <w:ind w:right="75" w:firstLine="420"/>
        <w:rPr>
          <w:rFonts w:ascii="宋体" w:hAnsi="宋体"/>
          <w:color w:val="000000"/>
          <w:szCs w:val="21"/>
        </w:rPr>
      </w:pPr>
      <w:r>
        <w:rPr>
          <w:rFonts w:hint="eastAsia" w:ascii="宋体" w:hAnsi="宋体"/>
          <w:color w:val="000000"/>
          <w:szCs w:val="21"/>
        </w:rPr>
        <w:t>（4）根据（3）中的独立路径，设计测试用例（确保基本路径集中的每一条路径的执行）的输入数据和预期输出。</w:t>
      </w:r>
    </w:p>
    <w:p>
      <w:pPr>
        <w:spacing w:before="75" w:after="75" w:line="375" w:lineRule="atLeast"/>
        <w:ind w:right="75" w:firstLine="420"/>
        <w:rPr>
          <w:color w:val="000000"/>
          <w:szCs w:val="21"/>
        </w:rPr>
      </w:pPr>
      <w:r>
        <w:rPr>
          <w:rFonts w:hint="eastAsia" w:ascii="宋体" w:hAnsi="宋体"/>
          <w:color w:val="000000"/>
          <w:szCs w:val="21"/>
        </w:rPr>
        <w:t xml:space="preserve">     </w:t>
      </w:r>
      <w:r>
        <w:rPr>
          <w:color w:val="000000"/>
          <w:szCs w:val="21"/>
        </w:rPr>
        <w:t xml:space="preserve">  void Do (int X,int A,int B)</w:t>
      </w:r>
    </w:p>
    <w:p>
      <w:pPr>
        <w:spacing w:before="75" w:after="75" w:line="375" w:lineRule="atLeast"/>
        <w:ind w:right="75" w:firstLine="420"/>
        <w:rPr>
          <w:color w:val="000000"/>
          <w:szCs w:val="21"/>
        </w:rPr>
      </w:pPr>
      <w:r>
        <w:rPr>
          <w:color w:val="000000"/>
          <w:szCs w:val="21"/>
        </w:rPr>
        <w:t xml:space="preserve">       {</w:t>
      </w:r>
    </w:p>
    <w:p>
      <w:pPr>
        <w:spacing w:before="75" w:after="75" w:line="375" w:lineRule="atLeast"/>
        <w:ind w:right="75" w:firstLine="420"/>
        <w:rPr>
          <w:color w:val="000000"/>
          <w:szCs w:val="21"/>
        </w:rPr>
      </w:pPr>
      <w:r>
        <w:rPr>
          <w:color w:val="000000"/>
          <w:szCs w:val="21"/>
        </w:rPr>
        <w:t xml:space="preserve"> 1       if ( (A&gt;1)&amp;&amp;(B=0) )</w:t>
      </w:r>
    </w:p>
    <w:p>
      <w:pPr>
        <w:spacing w:before="75" w:after="75" w:line="375" w:lineRule="atLeast"/>
        <w:ind w:right="75" w:firstLine="420"/>
        <w:rPr>
          <w:color w:val="000000"/>
          <w:szCs w:val="21"/>
        </w:rPr>
      </w:pPr>
      <w:r>
        <w:rPr>
          <w:color w:val="000000"/>
          <w:szCs w:val="21"/>
        </w:rPr>
        <w:t xml:space="preserve"> 2           X = X/A;</w:t>
      </w:r>
    </w:p>
    <w:p>
      <w:pPr>
        <w:spacing w:before="75" w:after="75" w:line="375" w:lineRule="atLeast"/>
        <w:ind w:right="75" w:firstLine="420"/>
        <w:rPr>
          <w:color w:val="000000"/>
          <w:szCs w:val="21"/>
        </w:rPr>
      </w:pPr>
      <w:r>
        <w:rPr>
          <w:color w:val="000000"/>
          <w:szCs w:val="21"/>
        </w:rPr>
        <w:t xml:space="preserve"> 3       if ( (A=2)||(X&gt;1) )</w:t>
      </w:r>
    </w:p>
    <w:p>
      <w:pPr>
        <w:spacing w:before="75" w:after="75" w:line="375" w:lineRule="atLeast"/>
        <w:ind w:right="75" w:firstLine="420"/>
        <w:rPr>
          <w:color w:val="000000"/>
          <w:szCs w:val="21"/>
        </w:rPr>
      </w:pPr>
      <w:r>
        <w:rPr>
          <w:color w:val="000000"/>
          <w:szCs w:val="21"/>
        </w:rPr>
        <w:t xml:space="preserve"> 4           X = X+1;</w:t>
      </w:r>
    </w:p>
    <w:p>
      <w:pPr>
        <w:spacing w:before="75" w:after="75" w:line="375" w:lineRule="atLeast"/>
        <w:ind w:right="75" w:firstLine="420"/>
        <w:rPr>
          <w:color w:val="000000"/>
          <w:szCs w:val="21"/>
        </w:rPr>
      </w:pPr>
      <w:r>
        <w:rPr>
          <w:color w:val="000000"/>
          <w:szCs w:val="21"/>
        </w:rPr>
        <w:t xml:space="preserve"> 5    }</w:t>
      </w:r>
    </w:p>
    <w:p>
      <w:pPr>
        <w:spacing w:before="75" w:after="75" w:line="375" w:lineRule="atLeast"/>
        <w:ind w:right="75" w:firstLine="420"/>
        <w:rPr>
          <w:color w:val="000000"/>
          <w:szCs w:val="21"/>
        </w:rPr>
      </w:pPr>
    </w:p>
    <w:p>
      <w:pPr>
        <w:spacing w:before="75" w:after="75" w:line="375" w:lineRule="atLeast"/>
        <w:ind w:right="75" w:firstLine="420"/>
        <w:rPr>
          <w:color w:val="000000"/>
          <w:szCs w:val="21"/>
        </w:rPr>
      </w:pPr>
      <w:r>
        <w:rPr>
          <w:rFonts w:hint="eastAsia"/>
          <w:color w:val="000000"/>
          <w:szCs w:val="21"/>
        </w:rPr>
        <w:drawing>
          <wp:inline distT="0" distB="0" distL="0" distR="0">
            <wp:extent cx="6120130" cy="900430"/>
            <wp:effectExtent l="0" t="0" r="0" b="0"/>
            <wp:docPr id="1027" name="图片 3"/>
            <wp:cNvGraphicFramePr/>
            <a:graphic xmlns:a="http://schemas.openxmlformats.org/drawingml/2006/main">
              <a:graphicData uri="http://schemas.openxmlformats.org/drawingml/2006/picture">
                <pic:pic xmlns:pic="http://schemas.openxmlformats.org/drawingml/2006/picture">
                  <pic:nvPicPr>
                    <pic:cNvPr id="1027" name="图片 3"/>
                    <pic:cNvPicPr/>
                  </pic:nvPicPr>
                  <pic:blipFill>
                    <a:blip r:embed="rId13" cstate="print"/>
                    <a:srcRect/>
                    <a:stretch>
                      <a:fillRect/>
                    </a:stretch>
                  </pic:blipFill>
                  <pic:spPr>
                    <a:xfrm>
                      <a:off x="0" y="0"/>
                      <a:ext cx="6120130" cy="900430"/>
                    </a:xfrm>
                    <a:prstGeom prst="rect">
                      <a:avLst/>
                    </a:prstGeom>
                  </pic:spPr>
                </pic:pic>
              </a:graphicData>
            </a:graphic>
          </wp:inline>
        </w:drawing>
      </w:r>
      <w:r>
        <w:rPr>
          <w:rFonts w:hint="eastAsia"/>
          <w:color w:val="000000"/>
          <w:szCs w:val="21"/>
        </w:rPr>
        <w:drawing>
          <wp:inline distT="0" distB="0" distL="0" distR="0">
            <wp:extent cx="6120130" cy="5062220"/>
            <wp:effectExtent l="0" t="0" r="0" b="5080"/>
            <wp:docPr id="1028" name="图片 5"/>
            <wp:cNvGraphicFramePr/>
            <a:graphic xmlns:a="http://schemas.openxmlformats.org/drawingml/2006/main">
              <a:graphicData uri="http://schemas.openxmlformats.org/drawingml/2006/picture">
                <pic:pic xmlns:pic="http://schemas.openxmlformats.org/drawingml/2006/picture">
                  <pic:nvPicPr>
                    <pic:cNvPr id="1028" name="图片 5"/>
                    <pic:cNvPicPr/>
                  </pic:nvPicPr>
                  <pic:blipFill>
                    <a:blip r:embed="rId14" cstate="print"/>
                    <a:srcRect/>
                    <a:stretch>
                      <a:fillRect/>
                    </a:stretch>
                  </pic:blipFill>
                  <pic:spPr>
                    <a:xfrm>
                      <a:off x="0" y="0"/>
                      <a:ext cx="6120130" cy="5062220"/>
                    </a:xfrm>
                    <a:prstGeom prst="rect">
                      <a:avLst/>
                    </a:prstGeom>
                  </pic:spPr>
                </pic:pic>
              </a:graphicData>
            </a:graphic>
          </wp:inline>
        </w:drawing>
      </w:r>
    </w:p>
    <w:p>
      <w:pPr>
        <w:spacing w:before="75" w:after="75" w:line="375" w:lineRule="atLeast"/>
        <w:ind w:right="75" w:firstLine="420"/>
        <w:rPr>
          <w:color w:val="000000"/>
          <w:szCs w:val="21"/>
        </w:rPr>
      </w:pPr>
      <w:r>
        <w:rPr>
          <w:rFonts w:hint="eastAsia"/>
          <w:color w:val="000000"/>
          <w:szCs w:val="21"/>
        </w:rPr>
        <w:drawing>
          <wp:inline distT="0" distB="0" distL="0" distR="0">
            <wp:extent cx="6120130" cy="2257425"/>
            <wp:effectExtent l="0" t="0" r="0" b="9525"/>
            <wp:docPr id="1029" name="图片 4"/>
            <wp:cNvGraphicFramePr/>
            <a:graphic xmlns:a="http://schemas.openxmlformats.org/drawingml/2006/main">
              <a:graphicData uri="http://schemas.openxmlformats.org/drawingml/2006/picture">
                <pic:pic xmlns:pic="http://schemas.openxmlformats.org/drawingml/2006/picture">
                  <pic:nvPicPr>
                    <pic:cNvPr id="1029" name="图片 4"/>
                    <pic:cNvPicPr/>
                  </pic:nvPicPr>
                  <pic:blipFill>
                    <a:blip r:embed="rId15" cstate="print"/>
                    <a:srcRect/>
                    <a:stretch>
                      <a:fillRect/>
                    </a:stretch>
                  </pic:blipFill>
                  <pic:spPr>
                    <a:xfrm>
                      <a:off x="0" y="0"/>
                      <a:ext cx="6120130" cy="2257425"/>
                    </a:xfrm>
                    <a:prstGeom prst="rect">
                      <a:avLst/>
                    </a:prstGeom>
                  </pic:spPr>
                </pic:pic>
              </a:graphicData>
            </a:graphic>
          </wp:inline>
        </w:drawing>
      </w:r>
    </w:p>
    <w:p>
      <w:pPr>
        <w:pStyle w:val="12"/>
        <w:numPr>
          <w:ilvl w:val="0"/>
          <w:numId w:val="6"/>
        </w:numPr>
        <w:ind w:firstLineChars="0"/>
        <w:rPr>
          <w:rFonts w:ascii="Times New Roman" w:hAnsi="Times New Roman" w:cs="Times New Roman"/>
          <w:szCs w:val="21"/>
          <w:lang w:val="nb-NO"/>
        </w:rPr>
      </w:pPr>
      <w:r>
        <w:rPr>
          <w:rFonts w:hint="eastAsia" w:ascii="宋体" w:hAnsi="宋体"/>
          <w:color w:val="000000"/>
          <w:kern w:val="0"/>
          <w:szCs w:val="21"/>
        </w:rPr>
        <w:t>简述系统的性能指标有哪些。</w:t>
      </w:r>
    </w:p>
    <w:p>
      <w:pPr>
        <w:ind w:firstLine="420"/>
        <w:rPr>
          <w:color w:val="FF0000"/>
        </w:rPr>
      </w:pPr>
      <w:r>
        <w:t>1</w:t>
      </w:r>
      <w:r>
        <w:rPr>
          <w:color w:val="FF0000"/>
        </w:rPr>
        <w:t>）延迟时间； 2）上升时间； 3）峰值时间； 4）调节时间； 5）超调量； 6）振荡次数。</w:t>
      </w:r>
    </w:p>
    <w:p>
      <w:pPr>
        <w:pStyle w:val="12"/>
        <w:ind w:firstLine="0" w:firstLineChars="0"/>
        <w:rPr>
          <w:rFonts w:ascii="Times New Roman" w:hAnsi="Times New Roman" w:cs="Times New Roman"/>
          <w:szCs w:val="21"/>
          <w:lang w:val="nb-NO"/>
        </w:rPr>
      </w:pPr>
    </w:p>
    <w:p>
      <w:pPr>
        <w:numPr>
          <w:ilvl w:val="0"/>
          <w:numId w:val="6"/>
        </w:numPr>
        <w:ind w:firstLineChars="0"/>
        <w:rPr>
          <w:rFonts w:ascii="宋体" w:hAnsi="宋体"/>
          <w:szCs w:val="21"/>
          <w:highlight w:val="cyan"/>
        </w:rPr>
      </w:pPr>
      <w:r>
        <w:rPr>
          <w:rFonts w:hint="eastAsia" w:ascii="宋体" w:hAnsi="宋体"/>
          <w:szCs w:val="21"/>
          <w:highlight w:val="cyan"/>
        </w:rPr>
        <w:t>简述软件测试与软件开发的关系。</w:t>
      </w:r>
    </w:p>
    <w:p>
      <w:pPr>
        <w:ind w:firstLine="0" w:firstLineChars="0"/>
        <w:rPr>
          <w:color w:val="FF0000"/>
        </w:rPr>
      </w:pPr>
      <w:r>
        <w:rPr>
          <w:rFonts w:hint="eastAsia"/>
          <w:color w:val="FF0000"/>
        </w:rPr>
        <w:t>软件测试是贯穿整个软件生命周期的软件质量保证的重要手段之一。测试的活动建立在软件开发的成果之上,即测试的对象是软件开发的阶段性成果。 二者间的关系: (1) 在需求分析阶段,测试人员通过需求定义确定测试目标,开始制定测试计划; (2) 在软件设计阶段,测试人员系统如何实现,系统架构,进行系统测试用例设计、测试工具的选型和启动测试工具的开发,进一步完善测试计划; (3) 在详细设计时,测试人员直接参与具体的设计,参与设计的评审。完成功能特性方面的测试; (4) 在编程阶段,进行单元测试;</w:t>
      </w:r>
    </w:p>
    <w:p>
      <w:pPr>
        <w:ind w:firstLine="0" w:firstLineChars="0"/>
        <w:rPr>
          <w:rFonts w:ascii="宋体" w:hAnsi="宋体"/>
          <w:szCs w:val="21"/>
        </w:rPr>
      </w:pPr>
    </w:p>
    <w:p>
      <w:pPr>
        <w:ind w:firstLine="0" w:firstLineChars="0"/>
        <w:rPr>
          <w:rFonts w:ascii="宋体" w:hAnsi="宋体"/>
          <w:color w:val="000000"/>
          <w:kern w:val="0"/>
          <w:szCs w:val="21"/>
          <w:highlight w:val="cyan"/>
        </w:rPr>
      </w:pPr>
      <w:r>
        <w:rPr>
          <w:rFonts w:ascii="宋体" w:hAnsi="宋体"/>
          <w:color w:val="000000"/>
          <w:kern w:val="0"/>
          <w:szCs w:val="21"/>
          <w:highlight w:val="cyan"/>
        </w:rPr>
        <w:t>9</w:t>
      </w:r>
      <w:r>
        <w:rPr>
          <w:rFonts w:hint="eastAsia" w:ascii="宋体" w:hAnsi="宋体"/>
          <w:color w:val="000000"/>
          <w:kern w:val="0"/>
          <w:szCs w:val="21"/>
          <w:highlight w:val="cyan"/>
        </w:rPr>
        <w:t>、简述制定测试计划时要面对的问题。</w:t>
      </w:r>
    </w:p>
    <w:p>
      <w:pPr>
        <w:pStyle w:val="5"/>
        <w:shd w:val="clear" w:color="auto" w:fill="FFFFFF"/>
        <w:spacing w:before="0" w:beforeAutospacing="0" w:after="0" w:afterAutospacing="0"/>
        <w:ind w:firstLine="360"/>
        <w:jc w:val="both"/>
        <w:rPr>
          <w:rFonts w:ascii="Calibri" w:hAnsi="Calibri"/>
          <w:color w:val="FF0000"/>
          <w:kern w:val="2"/>
          <w:sz w:val="21"/>
          <w:szCs w:val="22"/>
        </w:rPr>
      </w:pPr>
      <w:r>
        <w:rPr>
          <w:rFonts w:hint="eastAsia" w:ascii="Calibri" w:hAnsi="Calibri"/>
          <w:color w:val="FF0000"/>
          <w:kern w:val="2"/>
          <w:sz w:val="21"/>
          <w:szCs w:val="22"/>
        </w:rPr>
        <w:t>1.系统的测试范围</w:t>
      </w:r>
    </w:p>
    <w:p>
      <w:pPr>
        <w:pStyle w:val="5"/>
        <w:shd w:val="clear" w:color="auto" w:fill="FFFFFF"/>
        <w:spacing w:before="0" w:beforeAutospacing="0" w:after="0" w:afterAutospacing="0"/>
        <w:ind w:firstLine="360"/>
        <w:jc w:val="both"/>
        <w:rPr>
          <w:rFonts w:ascii="Calibri" w:hAnsi="Calibri"/>
          <w:color w:val="FF0000"/>
          <w:kern w:val="2"/>
          <w:sz w:val="21"/>
          <w:szCs w:val="22"/>
        </w:rPr>
      </w:pPr>
      <w:r>
        <w:rPr>
          <w:rFonts w:hint="eastAsia" w:ascii="Calibri" w:hAnsi="Calibri"/>
          <w:color w:val="FF0000"/>
          <w:kern w:val="2"/>
          <w:sz w:val="21"/>
          <w:szCs w:val="22"/>
        </w:rPr>
        <w:t>    由于软件是无法被完全测试的，因此对于被测试软件，要判断哪些功能、特性需要被测试。</w:t>
      </w:r>
    </w:p>
    <w:p>
      <w:pPr>
        <w:pStyle w:val="5"/>
        <w:shd w:val="clear" w:color="auto" w:fill="FFFFFF"/>
        <w:spacing w:before="0" w:beforeAutospacing="0" w:after="0" w:afterAutospacing="0"/>
        <w:ind w:firstLine="360"/>
        <w:jc w:val="both"/>
        <w:rPr>
          <w:rFonts w:ascii="Calibri" w:hAnsi="Calibri"/>
          <w:color w:val="FF0000"/>
          <w:kern w:val="2"/>
          <w:sz w:val="21"/>
          <w:szCs w:val="22"/>
        </w:rPr>
      </w:pPr>
      <w:r>
        <w:rPr>
          <w:rFonts w:hint="eastAsia" w:ascii="Calibri" w:hAnsi="Calibri"/>
          <w:color w:val="FF0000"/>
          <w:kern w:val="2"/>
          <w:sz w:val="21"/>
          <w:szCs w:val="22"/>
        </w:rPr>
        <w:t>2.测试的方法</w:t>
      </w:r>
    </w:p>
    <w:p>
      <w:pPr>
        <w:pStyle w:val="5"/>
        <w:shd w:val="clear" w:color="auto" w:fill="FFFFFF"/>
        <w:spacing w:before="0" w:beforeAutospacing="0" w:after="0" w:afterAutospacing="0"/>
        <w:ind w:firstLine="360"/>
        <w:jc w:val="both"/>
        <w:rPr>
          <w:rFonts w:ascii="Calibri" w:hAnsi="Calibri"/>
          <w:color w:val="FF0000"/>
          <w:kern w:val="2"/>
          <w:sz w:val="21"/>
          <w:szCs w:val="22"/>
        </w:rPr>
      </w:pPr>
      <w:r>
        <w:rPr>
          <w:rFonts w:hint="eastAsia" w:ascii="Calibri" w:hAnsi="Calibri"/>
          <w:color w:val="FF0000"/>
          <w:kern w:val="2"/>
          <w:sz w:val="21"/>
          <w:szCs w:val="22"/>
        </w:rPr>
        <w:t>    对于不同的系统，就需要采用不同的测试方法，另外，在有些时候，可能并不进行某些类型的测试。</w:t>
      </w:r>
    </w:p>
    <w:p>
      <w:pPr>
        <w:pStyle w:val="5"/>
        <w:shd w:val="clear" w:color="auto" w:fill="FFFFFF"/>
        <w:spacing w:before="0" w:beforeAutospacing="0" w:after="0" w:afterAutospacing="0"/>
        <w:ind w:firstLine="360"/>
        <w:jc w:val="both"/>
        <w:rPr>
          <w:rFonts w:ascii="Calibri" w:hAnsi="Calibri"/>
          <w:color w:val="FF0000"/>
          <w:kern w:val="2"/>
          <w:sz w:val="21"/>
          <w:szCs w:val="22"/>
        </w:rPr>
      </w:pPr>
      <w:r>
        <w:rPr>
          <w:rFonts w:hint="eastAsia" w:ascii="Calibri" w:hAnsi="Calibri"/>
          <w:color w:val="FF0000"/>
          <w:kern w:val="2"/>
          <w:sz w:val="21"/>
          <w:szCs w:val="22"/>
        </w:rPr>
        <w:t>3.质量标准</w:t>
      </w:r>
    </w:p>
    <w:p>
      <w:pPr>
        <w:pStyle w:val="5"/>
        <w:shd w:val="clear" w:color="auto" w:fill="FFFFFF"/>
        <w:spacing w:before="0" w:beforeAutospacing="0" w:after="0" w:afterAutospacing="0"/>
        <w:ind w:firstLine="360"/>
        <w:jc w:val="both"/>
        <w:rPr>
          <w:rFonts w:ascii="Calibri" w:hAnsi="Calibri"/>
          <w:color w:val="FF0000"/>
          <w:kern w:val="2"/>
          <w:sz w:val="21"/>
          <w:szCs w:val="22"/>
        </w:rPr>
      </w:pPr>
      <w:r>
        <w:rPr>
          <w:rFonts w:hint="eastAsia" w:ascii="Calibri" w:hAnsi="Calibri"/>
          <w:color w:val="FF0000"/>
          <w:kern w:val="2"/>
          <w:sz w:val="21"/>
          <w:szCs w:val="22"/>
        </w:rPr>
        <w:t>    在开发的每个阶段，都需要对该阶段完成的软件版本定义质量标准，不同阶段的版本的质量标准是不一样。</w:t>
      </w:r>
    </w:p>
    <w:p>
      <w:pPr>
        <w:pStyle w:val="5"/>
        <w:shd w:val="clear" w:color="auto" w:fill="FFFFFF"/>
        <w:spacing w:before="0" w:beforeAutospacing="0" w:after="0" w:afterAutospacing="0"/>
        <w:ind w:firstLine="360"/>
        <w:jc w:val="both"/>
        <w:rPr>
          <w:rFonts w:ascii="Calibri" w:hAnsi="Calibri"/>
          <w:color w:val="FF0000"/>
          <w:kern w:val="2"/>
          <w:sz w:val="21"/>
          <w:szCs w:val="22"/>
        </w:rPr>
      </w:pPr>
      <w:r>
        <w:rPr>
          <w:rFonts w:hint="eastAsia" w:ascii="Calibri" w:hAnsi="Calibri"/>
          <w:color w:val="FF0000"/>
          <w:kern w:val="2"/>
          <w:sz w:val="21"/>
          <w:szCs w:val="22"/>
        </w:rPr>
        <w:t>4</w:t>
      </w:r>
      <w:r>
        <w:rPr>
          <w:rFonts w:ascii="Calibri" w:hAnsi="Calibri"/>
          <w:color w:val="FF0000"/>
          <w:kern w:val="2"/>
          <w:sz w:val="21"/>
          <w:szCs w:val="22"/>
        </w:rPr>
        <w:t>.</w:t>
      </w:r>
      <w:r>
        <w:rPr>
          <w:rFonts w:hint="eastAsia" w:ascii="Calibri" w:hAnsi="Calibri"/>
          <w:color w:val="FF0000"/>
          <w:kern w:val="2"/>
          <w:sz w:val="21"/>
          <w:szCs w:val="22"/>
        </w:rPr>
        <w:t>测试软件的编写</w:t>
      </w:r>
    </w:p>
    <w:p>
      <w:pPr>
        <w:pStyle w:val="5"/>
        <w:shd w:val="clear" w:color="auto" w:fill="FFFFFF"/>
        <w:spacing w:before="0" w:beforeAutospacing="0" w:after="0" w:afterAutospacing="0"/>
        <w:ind w:firstLine="360"/>
        <w:jc w:val="both"/>
        <w:rPr>
          <w:rFonts w:ascii="Calibri" w:hAnsi="Calibri"/>
          <w:color w:val="FF0000"/>
          <w:kern w:val="2"/>
          <w:sz w:val="21"/>
          <w:szCs w:val="22"/>
        </w:rPr>
      </w:pPr>
      <w:r>
        <w:rPr>
          <w:rFonts w:hint="eastAsia" w:ascii="Calibri" w:hAnsi="Calibri"/>
          <w:color w:val="FF0000"/>
          <w:kern w:val="2"/>
          <w:sz w:val="21"/>
          <w:szCs w:val="22"/>
        </w:rPr>
        <w:t>    测试软件包括几种类型：自动化测试软件、仿真软件和运行环境软件。在进行一些项目的测试时，需要组织编写这些软件。</w:t>
      </w:r>
    </w:p>
    <w:p>
      <w:pPr>
        <w:pStyle w:val="5"/>
        <w:shd w:val="clear" w:color="auto" w:fill="FFFFFF"/>
        <w:spacing w:before="0" w:beforeAutospacing="0" w:after="0" w:afterAutospacing="0"/>
        <w:ind w:firstLine="360"/>
        <w:jc w:val="both"/>
        <w:rPr>
          <w:rFonts w:ascii="Calibri" w:hAnsi="Calibri"/>
          <w:color w:val="FF0000"/>
          <w:kern w:val="2"/>
          <w:sz w:val="21"/>
          <w:szCs w:val="22"/>
        </w:rPr>
      </w:pPr>
      <w:r>
        <w:rPr>
          <w:rFonts w:ascii="Calibri" w:hAnsi="Calibri"/>
          <w:color w:val="FF0000"/>
          <w:kern w:val="2"/>
          <w:sz w:val="21"/>
          <w:szCs w:val="22"/>
        </w:rPr>
        <w:t>5.</w:t>
      </w:r>
      <w:r>
        <w:rPr>
          <w:rFonts w:hint="eastAsia" w:ascii="Calibri" w:hAnsi="Calibri"/>
          <w:color w:val="FF0000"/>
          <w:kern w:val="2"/>
          <w:sz w:val="21"/>
          <w:szCs w:val="22"/>
        </w:rPr>
        <w:t>自动化测试工具的选择</w:t>
      </w:r>
    </w:p>
    <w:p>
      <w:pPr>
        <w:pStyle w:val="5"/>
        <w:shd w:val="clear" w:color="auto" w:fill="FFFFFF"/>
        <w:spacing w:before="0" w:beforeAutospacing="0" w:after="0" w:afterAutospacing="0"/>
        <w:ind w:firstLine="360"/>
        <w:jc w:val="both"/>
        <w:rPr>
          <w:rFonts w:ascii="Calibri" w:hAnsi="Calibri"/>
          <w:color w:val="FF0000"/>
          <w:kern w:val="2"/>
          <w:sz w:val="21"/>
          <w:szCs w:val="22"/>
        </w:rPr>
      </w:pPr>
      <w:r>
        <w:rPr>
          <w:rFonts w:hint="eastAsia" w:ascii="Calibri" w:hAnsi="Calibri"/>
          <w:color w:val="FF0000"/>
          <w:kern w:val="2"/>
          <w:sz w:val="21"/>
          <w:szCs w:val="22"/>
        </w:rPr>
        <w:t>   在进行一些项目的测试时，需要使用自动化测试工具。在制定测试策略时，需要判断是否使用自动化测试工具、使用什么自动化测试工具。</w:t>
      </w:r>
    </w:p>
    <w:p>
      <w:pPr>
        <w:pStyle w:val="5"/>
        <w:shd w:val="clear" w:color="auto" w:fill="FFFFFF"/>
        <w:spacing w:before="0" w:beforeAutospacing="0" w:after="0" w:afterAutospacing="0"/>
        <w:ind w:firstLine="360"/>
        <w:jc w:val="both"/>
        <w:rPr>
          <w:rFonts w:ascii="Calibri" w:hAnsi="Calibri"/>
          <w:color w:val="FF0000"/>
          <w:kern w:val="2"/>
          <w:sz w:val="21"/>
          <w:szCs w:val="22"/>
        </w:rPr>
      </w:pPr>
    </w:p>
    <w:p>
      <w:pPr>
        <w:ind w:firstLine="0" w:firstLineChars="0"/>
        <w:rPr>
          <w:rFonts w:ascii="宋体" w:hAnsi="宋体"/>
          <w:szCs w:val="21"/>
        </w:rPr>
      </w:pPr>
    </w:p>
    <w:p>
      <w:pPr>
        <w:ind w:firstLine="0" w:firstLineChars="0"/>
        <w:rPr>
          <w:rFonts w:ascii="宋体" w:hAnsi="宋体"/>
          <w:szCs w:val="21"/>
        </w:rPr>
      </w:pPr>
      <w:r>
        <w:rPr>
          <w:szCs w:val="21"/>
        </w:rPr>
        <w:t>10</w:t>
      </w:r>
      <w:r>
        <w:rPr>
          <w:rFonts w:hint="eastAsia"/>
          <w:szCs w:val="21"/>
        </w:rPr>
        <w:t>、</w:t>
      </w:r>
      <w:r>
        <w:rPr>
          <w:rFonts w:hint="eastAsia" w:ascii="宋体" w:hAnsi="宋体"/>
          <w:color w:val="4BACC6" w:themeColor="accent5"/>
          <w:szCs w:val="21"/>
          <w14:textFill>
            <w14:solidFill>
              <w14:schemeClr w14:val="accent5"/>
            </w14:solidFill>
          </w14:textFill>
        </w:rPr>
        <w:t>简述软件本地化测试中应着重于哪些方面</w:t>
      </w:r>
      <w:r>
        <w:rPr>
          <w:rFonts w:hint="eastAsia" w:ascii="宋体" w:hAnsi="宋体"/>
          <w:szCs w:val="21"/>
        </w:rPr>
        <w:t>。</w:t>
      </w:r>
    </w:p>
    <w:p>
      <w:pPr>
        <w:ind w:firstLine="420"/>
        <w:rPr>
          <w:color w:val="FF0000"/>
        </w:rPr>
      </w:pPr>
      <w:r>
        <w:rPr>
          <w:color w:val="0000FF"/>
        </w:rPr>
        <w:t>主要的功能性测试，</w:t>
      </w:r>
      <w:r>
        <w:rPr>
          <w:color w:val="FF0000"/>
        </w:rPr>
        <w:t>函数之间传递的参数、数据库的默认值经过本地化处理后，可能会对系统的功能运行产生较大的影响，从而引起功能缺陷。</w:t>
      </w:r>
      <w:r>
        <w:rPr>
          <w:color w:val="0000FF"/>
        </w:rPr>
        <w:t>在本地化环境中的安装和升级测试</w:t>
      </w:r>
      <w:r>
        <w:rPr>
          <w:color w:val="FF0000"/>
        </w:rPr>
        <w:t>，由于目标语言的操作系统和软件本身都不一样了，安装或升级过程也常常受到影响。</w:t>
      </w:r>
      <w:r>
        <w:rPr>
          <w:color w:val="0000FF"/>
        </w:rPr>
        <w:t>根据产品的目标区域而进行的应用程序和硬件兼容性测试</w:t>
      </w:r>
      <w:r>
        <w:rPr>
          <w:color w:val="FF0000"/>
        </w:rPr>
        <w:t>，其应用程序的接口、标准可能不同，硬件型号及其配置更有可能存在差异；</w:t>
      </w:r>
      <w:r>
        <w:rPr>
          <w:color w:val="0000FF"/>
        </w:rPr>
        <w:t>受本地化影响的用户界面</w:t>
      </w:r>
      <w:r>
        <w:rPr>
          <w:color w:val="FF0000"/>
        </w:rPr>
        <w:t>，包括布局、格式、文字和图片等内容显示问题；特殊的语言环境、文化背景和地理位置等可能给软件带来的问题；文字翻译的正确性、准确性以及是否遗漏等。</w:t>
      </w:r>
    </w:p>
    <w:p>
      <w:pPr>
        <w:ind w:firstLine="0" w:firstLineChars="0"/>
        <w:rPr>
          <w:rFonts w:ascii="宋体" w:hAnsi="宋体"/>
          <w:szCs w:val="21"/>
        </w:rPr>
      </w:pPr>
    </w:p>
    <w:p>
      <w:pPr>
        <w:ind w:firstLine="0" w:firstLineChars="0"/>
        <w:rPr>
          <w:rFonts w:ascii="宋体" w:hAnsi="宋体"/>
          <w:szCs w:val="21"/>
        </w:rPr>
      </w:pPr>
      <w:r>
        <w:rPr>
          <w:rFonts w:hAnsi="宋体"/>
          <w:szCs w:val="21"/>
        </w:rPr>
        <w:t>11</w:t>
      </w:r>
      <w:r>
        <w:rPr>
          <w:rFonts w:hint="eastAsia" w:hAnsi="宋体"/>
          <w:szCs w:val="21"/>
        </w:rPr>
        <w:t>、</w:t>
      </w:r>
      <w:r>
        <w:rPr>
          <w:rFonts w:hint="eastAsia" w:ascii="宋体" w:hAnsi="宋体"/>
          <w:szCs w:val="21"/>
        </w:rPr>
        <w:t>设一个</w:t>
      </w:r>
      <w:r>
        <w:rPr>
          <w:rFonts w:ascii="宋体" w:hAnsi="宋体"/>
          <w:szCs w:val="21"/>
        </w:rPr>
        <w:t>控制流图</w:t>
      </w:r>
      <w:r>
        <w:rPr>
          <w:rFonts w:hint="eastAsia" w:ascii="宋体" w:hAnsi="宋体"/>
          <w:szCs w:val="21"/>
        </w:rPr>
        <w:t>如下，请给出环形复杂度和</w:t>
      </w:r>
      <w:r>
        <w:rPr>
          <w:rFonts w:ascii="宋体" w:hAnsi="宋体"/>
          <w:szCs w:val="21"/>
        </w:rPr>
        <w:t>基本测试路径。</w:t>
      </w:r>
    </w:p>
    <w:p>
      <w:pPr>
        <w:ind w:firstLine="0" w:firstLineChars="0"/>
        <w:rPr>
          <w:rFonts w:ascii="宋体" w:hAnsi="宋体"/>
          <w:szCs w:val="21"/>
        </w:rPr>
      </w:pPr>
    </w:p>
    <w:p>
      <w:pPr>
        <w:ind w:firstLine="0" w:firstLineChars="0"/>
        <w:rPr>
          <w:rFonts w:hAnsi="宋体"/>
          <w:szCs w:val="21"/>
        </w:rPr>
      </w:pPr>
    </w:p>
    <w:p>
      <w:pPr>
        <w:spacing w:before="93" w:beforeLines="30" w:after="93" w:afterLines="30" w:line="120" w:lineRule="auto"/>
        <w:ind w:firstLine="420"/>
        <w:rPr>
          <w:color w:val="FF0000"/>
        </w:rPr>
      </w:pPr>
      <w:r>
        <w:rPr>
          <w:color w:val="FF0000"/>
        </w:rPr>
        <w:t>(1)  根据程序环形复杂度的计算公式，求出程序路径集合中的独立路径数目。</w:t>
      </w:r>
    </w:p>
    <w:p>
      <w:pPr>
        <w:spacing w:before="93" w:beforeLines="30" w:after="93" w:afterLines="30" w:line="120" w:lineRule="auto"/>
        <w:ind w:firstLine="420"/>
        <w:rPr>
          <w:color w:val="FF0000"/>
        </w:rPr>
      </w:pPr>
      <w:r>
        <w:rPr>
          <w:color w:val="FF0000"/>
        </w:rPr>
        <w:t>公式1：V(G)=11-9+2，其中10是控制流图G中边的数量，8是控制流图中节点的数目。</w:t>
      </w:r>
    </w:p>
    <w:p>
      <w:pPr>
        <w:spacing w:before="93" w:beforeLines="30" w:after="93" w:afterLines="30" w:line="120" w:lineRule="auto"/>
        <w:ind w:firstLine="420"/>
        <w:rPr>
          <w:color w:val="FF0000"/>
        </w:rPr>
      </w:pPr>
      <w:r>
        <w:rPr>
          <w:color w:val="FF0000"/>
        </w:rPr>
        <w:t>公式2：V(G)=3+1，其中3是控制流图G中判断节点的数目。</w:t>
      </w:r>
    </w:p>
    <w:p>
      <w:pPr>
        <w:spacing w:before="93" w:beforeLines="30" w:after="93" w:afterLines="30" w:line="120" w:lineRule="auto"/>
        <w:ind w:firstLine="420"/>
        <w:rPr>
          <w:color w:val="FF0000"/>
        </w:rPr>
      </w:pPr>
      <w:r>
        <w:rPr>
          <w:color w:val="FF0000"/>
        </w:rPr>
        <w:t>公式3：V(G)=4，其中4是控制流图G中区域的数目。</w:t>
      </w:r>
    </w:p>
    <w:p>
      <w:pPr>
        <w:spacing w:before="93" w:beforeLines="30" w:after="93" w:afterLines="30" w:line="120" w:lineRule="auto"/>
        <w:ind w:firstLine="420"/>
        <w:rPr>
          <w:color w:val="FF0000"/>
        </w:rPr>
      </w:pPr>
      <w:r>
        <w:rPr>
          <w:color w:val="FF0000"/>
        </w:rPr>
        <w:t>因此，控制流图G的环形复杂度是4。</w:t>
      </w:r>
    </w:p>
    <w:p>
      <w:pPr>
        <w:spacing w:before="93" w:beforeLines="30" w:after="93" w:afterLines="30" w:line="120" w:lineRule="auto"/>
        <w:ind w:firstLine="420"/>
        <w:rPr>
          <w:color w:val="FF0000"/>
        </w:rPr>
      </w:pPr>
      <w:r>
        <w:rPr>
          <w:color w:val="FF0000"/>
        </w:rPr>
        <w:t>（2） 根据上面环形复杂度的计算结果，源程序的基本路径集合中有4条独立路径：</w:t>
      </w:r>
    </w:p>
    <w:p>
      <w:pPr>
        <w:spacing w:before="93" w:beforeLines="30" w:after="93" w:afterLines="30" w:line="120" w:lineRule="auto"/>
        <w:ind w:firstLine="420"/>
        <w:rPr>
          <w:color w:val="FF0000"/>
        </w:rPr>
      </w:pPr>
      <w:r>
        <w:rPr>
          <w:color w:val="FF0000"/>
        </w:rPr>
        <w:t>路径1：5-&gt;22</w:t>
      </w:r>
    </w:p>
    <w:p>
      <w:pPr>
        <w:spacing w:before="93" w:beforeLines="30" w:after="93" w:afterLines="30" w:line="120" w:lineRule="auto"/>
        <w:ind w:firstLine="420"/>
        <w:rPr>
          <w:color w:val="FF0000"/>
        </w:rPr>
      </w:pPr>
      <w:r>
        <w:rPr>
          <w:color w:val="FF0000"/>
        </w:rPr>
        <w:t>路径2：5-&gt;7, 8-&gt;11, 12-&gt;21-&gt;5-&gt;22</w:t>
      </w:r>
    </w:p>
    <w:p>
      <w:pPr>
        <w:spacing w:before="93" w:beforeLines="30" w:after="93" w:afterLines="30" w:line="120" w:lineRule="auto"/>
        <w:ind w:firstLine="420"/>
        <w:rPr>
          <w:color w:val="FF0000"/>
        </w:rPr>
      </w:pPr>
      <w:r>
        <w:rPr>
          <w:color w:val="FF0000"/>
        </w:rPr>
        <w:t>路径3：5-&gt;7, 8-&gt;16-&gt;17-&gt;19-&gt;21-&gt;5-&gt;22</w:t>
      </w:r>
    </w:p>
    <w:p>
      <w:pPr>
        <w:ind w:firstLine="420"/>
        <w:rPr>
          <w:color w:val="FF0000"/>
        </w:rPr>
      </w:pPr>
      <w:r>
        <w:rPr>
          <w:color w:val="FF0000"/>
        </w:rPr>
        <w:t>路径4：5-&gt;7, 8-&gt;16-&gt;18-&gt;19-&gt;21-&gt;5-&gt;22</w:t>
      </w:r>
    </w:p>
    <w:p>
      <w:pPr>
        <w:ind w:firstLine="420"/>
        <w:jc w:val="right"/>
        <w:rPr>
          <w:rFonts w:ascii="宋体" w:hAnsi="宋体"/>
          <w:szCs w:val="21"/>
        </w:rPr>
      </w:pPr>
      <w:r>
        <w:rPr>
          <w:rFonts w:hint="eastAsia" w:ascii="宋体" w:hAnsi="宋体"/>
          <w:szCs w:val="21"/>
        </w:rPr>
        <w:drawing>
          <wp:inline distT="0" distB="0" distL="0" distR="0">
            <wp:extent cx="2188845" cy="2656205"/>
            <wp:effectExtent l="0" t="0" r="1905" b="0"/>
            <wp:docPr id="1030" name="图片 2"/>
            <wp:cNvGraphicFramePr/>
            <a:graphic xmlns:a="http://schemas.openxmlformats.org/drawingml/2006/main">
              <a:graphicData uri="http://schemas.openxmlformats.org/drawingml/2006/picture">
                <pic:pic xmlns:pic="http://schemas.openxmlformats.org/drawingml/2006/picture">
                  <pic:nvPicPr>
                    <pic:cNvPr id="1030" name="图片 2"/>
                    <pic:cNvPicPr/>
                  </pic:nvPicPr>
                  <pic:blipFill>
                    <a:blip r:embed="rId16" cstate="print"/>
                    <a:srcRect/>
                    <a:stretch>
                      <a:fillRect/>
                    </a:stretch>
                  </pic:blipFill>
                  <pic:spPr>
                    <a:xfrm>
                      <a:off x="0" y="0"/>
                      <a:ext cx="2188845" cy="2656205"/>
                    </a:xfrm>
                    <a:prstGeom prst="rect">
                      <a:avLst/>
                    </a:prstGeom>
                    <a:ln>
                      <a:noFill/>
                    </a:ln>
                  </pic:spPr>
                </pic:pic>
              </a:graphicData>
            </a:graphic>
          </wp:inline>
        </w:drawing>
      </w:r>
    </w:p>
    <w:p>
      <w:pPr>
        <w:ind w:firstLine="0" w:firstLineChars="0"/>
        <w:rPr>
          <w:rFonts w:hAnsi="宋体"/>
          <w:szCs w:val="21"/>
        </w:rPr>
      </w:pPr>
      <w:r>
        <w:rPr>
          <w:rFonts w:hAnsi="宋体"/>
          <w:szCs w:val="21"/>
        </w:rPr>
        <w:t>12</w:t>
      </w:r>
      <w:r>
        <w:rPr>
          <w:rFonts w:hint="eastAsia" w:hAnsi="宋体"/>
          <w:szCs w:val="21"/>
        </w:rPr>
        <w:t>、</w:t>
      </w:r>
      <w:r>
        <w:rPr>
          <w:rFonts w:hAnsi="宋体"/>
          <w:szCs w:val="21"/>
        </w:rPr>
        <w:t>有一个处理单价为5角钱的饮料的自动售货机软件测试用例的设计。其规格说明如下：若投入5角钱或1元钱的硬币，押下〖橙汁〗或〖啤酒〗的按钮，则相应的饮料就送出来。若售货机没有零钱找，则一个显示〖零钱找完〗的红灯亮，这时在投入1元硬币并押下按钮后，饮料不送出来而且1元硬币也退出来；若有零钱找，则显示〖零钱找完〗的红灯灭，在送出饮料的同时退还5角硬币。</w:t>
      </w:r>
      <w:r>
        <w:rPr>
          <w:rFonts w:hint="eastAsia" w:ascii="宋体" w:hAnsi="宋体"/>
          <w:szCs w:val="21"/>
        </w:rPr>
        <w:t>(10分)</w:t>
      </w:r>
    </w:p>
    <w:p>
      <w:pPr>
        <w:ind w:firstLine="420"/>
        <w:rPr>
          <w:rFonts w:hAnsi="宋体"/>
          <w:szCs w:val="21"/>
        </w:rPr>
      </w:pPr>
      <w:r>
        <w:rPr>
          <w:rFonts w:hint="eastAsia" w:hAnsi="宋体"/>
          <w:szCs w:val="21"/>
        </w:rPr>
        <w:t>要求：(1) 列出原因和结果，画出因果图;</w:t>
      </w:r>
    </w:p>
    <w:p>
      <w:pPr>
        <w:ind w:firstLine="630" w:firstLineChars="300"/>
        <w:rPr>
          <w:rFonts w:hAnsi="宋体"/>
          <w:szCs w:val="21"/>
        </w:rPr>
      </w:pPr>
      <w:r>
        <w:rPr>
          <w:rFonts w:hint="eastAsia" w:hAnsi="宋体"/>
          <w:szCs w:val="21"/>
        </w:rPr>
        <w:t>(2) 根据因果图，建立判定表;</w:t>
      </w:r>
    </w:p>
    <w:p>
      <w:pPr>
        <w:ind w:firstLine="0" w:firstLineChars="0"/>
        <w:rPr>
          <w:rFonts w:hAnsi="宋体"/>
          <w:szCs w:val="21"/>
        </w:rPr>
      </w:pPr>
      <w:r>
        <w:rPr>
          <w:rFonts w:hint="eastAsia" w:hAnsi="宋体"/>
          <w:szCs w:val="21"/>
        </w:rPr>
        <w:t xml:space="preserve">      (3) 根据判定表设计测试用例数据。</w:t>
      </w:r>
    </w:p>
    <w:p>
      <w:pPr>
        <w:ind w:firstLine="420"/>
        <w:rPr>
          <w:rFonts w:ascii="Times New Roman" w:hAnsi="宋体" w:cs="Times New Roman"/>
          <w:szCs w:val="21"/>
        </w:rPr>
      </w:pPr>
    </w:p>
    <w:p>
      <w:pPr>
        <w:ind w:firstLine="420"/>
        <w:rPr>
          <w:color w:val="FF0000"/>
        </w:rPr>
      </w:pPr>
      <w:r>
        <w:rPr>
          <w:color w:val="FF0000"/>
        </w:rPr>
        <w:t>原因：</w:t>
      </w:r>
    </w:p>
    <w:p>
      <w:pPr>
        <w:spacing w:before="93" w:beforeLines="30" w:after="93" w:afterLines="30" w:line="120" w:lineRule="auto"/>
        <w:ind w:firstLine="420"/>
        <w:rPr>
          <w:color w:val="FF0000"/>
        </w:rPr>
      </w:pPr>
      <w:r>
        <w:rPr>
          <w:color w:val="FF0000"/>
        </w:rPr>
        <w:t>1----投5角硬币</w:t>
      </w:r>
    </w:p>
    <w:p>
      <w:pPr>
        <w:spacing w:before="93" w:beforeLines="30" w:after="93" w:afterLines="30" w:line="120" w:lineRule="auto"/>
        <w:ind w:firstLine="420"/>
        <w:rPr>
          <w:color w:val="FF0000"/>
        </w:rPr>
      </w:pPr>
      <w:r>
        <w:rPr>
          <w:color w:val="FF0000"/>
        </w:rPr>
        <w:t>2----投1元硬币</w:t>
      </w:r>
    </w:p>
    <w:p>
      <w:pPr>
        <w:spacing w:before="93" w:beforeLines="30" w:after="93" w:afterLines="30" w:line="120" w:lineRule="auto"/>
        <w:ind w:firstLine="420"/>
        <w:rPr>
          <w:color w:val="FF0000"/>
        </w:rPr>
      </w:pPr>
      <w:r>
        <w:rPr>
          <w:color w:val="FF0000"/>
        </w:rPr>
        <w:t>3----按【啤酒】按钮</w:t>
      </w:r>
    </w:p>
    <w:p>
      <w:pPr>
        <w:spacing w:before="93" w:beforeLines="30" w:after="93" w:afterLines="30" w:line="120" w:lineRule="auto"/>
        <w:ind w:firstLine="420"/>
        <w:rPr>
          <w:color w:val="FF0000"/>
        </w:rPr>
      </w:pPr>
      <w:r>
        <w:rPr>
          <w:color w:val="FF0000"/>
        </w:rPr>
        <w:t>4----按【橙汁】按钮</w:t>
      </w:r>
    </w:p>
    <w:p>
      <w:pPr>
        <w:spacing w:before="93" w:beforeLines="30" w:after="93" w:afterLines="30" w:line="120" w:lineRule="auto"/>
        <w:ind w:firstLine="420"/>
        <w:rPr>
          <w:color w:val="FF0000"/>
        </w:rPr>
      </w:pPr>
      <w:r>
        <w:rPr>
          <w:color w:val="FF0000"/>
        </w:rPr>
        <w:t>5----售货机有零钱（灯亮）</w:t>
      </w:r>
    </w:p>
    <w:p>
      <w:pPr>
        <w:spacing w:before="93" w:beforeLines="30" w:after="93" w:afterLines="30" w:line="120" w:lineRule="auto"/>
        <w:ind w:firstLine="420"/>
        <w:rPr>
          <w:color w:val="FF0000"/>
        </w:rPr>
      </w:pPr>
      <w:r>
        <w:rPr>
          <w:color w:val="FF0000"/>
        </w:rPr>
        <w:t>6----售货机没有零钱（灯暗）</w:t>
      </w:r>
    </w:p>
    <w:p>
      <w:pPr>
        <w:spacing w:before="93" w:beforeLines="30" w:after="93" w:afterLines="30" w:line="120" w:lineRule="auto"/>
        <w:ind w:firstLine="420"/>
        <w:rPr>
          <w:color w:val="FF0000"/>
        </w:rPr>
      </w:pPr>
      <w:r>
        <w:rPr>
          <w:color w:val="FF0000"/>
        </w:rPr>
        <w:t>结果</w:t>
      </w:r>
    </w:p>
    <w:p>
      <w:pPr>
        <w:spacing w:before="93" w:beforeLines="30" w:after="93" w:afterLines="30" w:line="120" w:lineRule="auto"/>
        <w:ind w:firstLine="420"/>
        <w:rPr>
          <w:color w:val="FF0000"/>
        </w:rPr>
      </w:pPr>
      <w:r>
        <w:rPr>
          <w:color w:val="FF0000"/>
        </w:rPr>
        <w:t>21----出饮料</w:t>
      </w:r>
    </w:p>
    <w:p>
      <w:pPr>
        <w:spacing w:before="93" w:beforeLines="30" w:after="93" w:afterLines="30" w:line="120" w:lineRule="auto"/>
        <w:ind w:firstLine="420"/>
        <w:rPr>
          <w:color w:val="FF0000"/>
        </w:rPr>
      </w:pPr>
      <w:r>
        <w:rPr>
          <w:color w:val="FF0000"/>
        </w:rPr>
        <w:t>22----出饮料，找零钱</w:t>
      </w:r>
    </w:p>
    <w:p>
      <w:pPr>
        <w:spacing w:before="93" w:beforeLines="30" w:after="93" w:afterLines="30" w:line="120" w:lineRule="auto"/>
        <w:ind w:firstLine="420"/>
        <w:rPr>
          <w:color w:val="FF0000"/>
        </w:rPr>
      </w:pPr>
      <w:r>
        <w:rPr>
          <w:color w:val="FF0000"/>
        </w:rPr>
        <w:t>23----不出饮料，退钱</w:t>
      </w:r>
    </w:p>
    <w:p>
      <w:pPr>
        <w:spacing w:before="93" w:beforeLines="30" w:after="93" w:afterLines="30" w:line="120" w:lineRule="auto"/>
        <w:ind w:firstLine="420"/>
        <w:rPr>
          <w:color w:val="FF0000"/>
        </w:rPr>
      </w:pPr>
      <w:r>
        <w:rPr>
          <w:color w:val="FF0000"/>
        </w:rPr>
        <w:t>因果图如下：</w:t>
      </w:r>
    </w:p>
    <w:p>
      <w:pPr>
        <w:spacing w:before="93" w:beforeLines="30" w:after="93" w:afterLines="30" w:line="120" w:lineRule="auto"/>
        <w:ind w:firstLine="420"/>
        <w:rPr>
          <w:color w:val="FF0000"/>
        </w:rPr>
      </w:pPr>
      <w:r>
        <w:rPr>
          <w:color w:val="FF0000"/>
        </w:rPr>
        <w:t>11，12为中间节点</w:t>
      </w:r>
    </w:p>
    <w:p>
      <w:pPr>
        <w:spacing w:before="93" w:beforeLines="30" w:after="93" w:afterLines="30" w:line="120" w:lineRule="auto"/>
        <w:ind w:firstLine="420"/>
        <w:rPr>
          <w:color w:val="FF0000"/>
        </w:rPr>
      </w:pPr>
      <w:r>
        <w:rPr>
          <w:color w:val="FF0000"/>
        </w:rPr>
        <w:drawing>
          <wp:inline distT="0" distB="0" distL="0" distR="0">
            <wp:extent cx="4797425" cy="3535680"/>
            <wp:effectExtent l="0" t="0" r="3175" b="7620"/>
            <wp:docPr id="1031" name="图片 87"/>
            <wp:cNvGraphicFramePr/>
            <a:graphic xmlns:a="http://schemas.openxmlformats.org/drawingml/2006/main">
              <a:graphicData uri="http://schemas.openxmlformats.org/drawingml/2006/picture">
                <pic:pic xmlns:pic="http://schemas.openxmlformats.org/drawingml/2006/picture">
                  <pic:nvPicPr>
                    <pic:cNvPr id="1031" name="图片 87"/>
                    <pic:cNvPicPr/>
                  </pic:nvPicPr>
                  <pic:blipFill>
                    <a:blip r:embed="rId17" cstate="print"/>
                    <a:srcRect/>
                    <a:stretch>
                      <a:fillRect/>
                    </a:stretch>
                  </pic:blipFill>
                  <pic:spPr>
                    <a:xfrm>
                      <a:off x="0" y="0"/>
                      <a:ext cx="4797938" cy="3535680"/>
                    </a:xfrm>
                    <a:prstGeom prst="rect">
                      <a:avLst/>
                    </a:prstGeom>
                    <a:ln>
                      <a:noFill/>
                    </a:ln>
                  </pic:spPr>
                </pic:pic>
              </a:graphicData>
            </a:graphic>
          </wp:inline>
        </w:drawing>
      </w:r>
    </w:p>
    <w:p>
      <w:pPr>
        <w:spacing w:before="93" w:beforeLines="30" w:after="93" w:afterLines="30" w:line="120" w:lineRule="auto"/>
        <w:ind w:firstLine="420"/>
        <w:rPr>
          <w:color w:val="FF0000"/>
        </w:rPr>
      </w:pPr>
    </w:p>
    <w:p>
      <w:pPr>
        <w:spacing w:before="93" w:beforeLines="30" w:after="93" w:afterLines="30" w:line="120" w:lineRule="auto"/>
        <w:ind w:firstLine="420"/>
        <w:rPr>
          <w:color w:val="FF0000"/>
        </w:rPr>
      </w:pPr>
    </w:p>
    <w:p>
      <w:pPr>
        <w:spacing w:before="93" w:beforeLines="30" w:after="93" w:afterLines="30" w:line="120" w:lineRule="auto"/>
        <w:ind w:firstLine="420"/>
        <w:rPr>
          <w:color w:val="FF0000"/>
        </w:rPr>
      </w:pPr>
    </w:p>
    <w:p>
      <w:pPr>
        <w:spacing w:before="93" w:beforeLines="30" w:after="93" w:afterLines="30" w:line="120" w:lineRule="auto"/>
        <w:ind w:firstLine="420"/>
        <w:rPr>
          <w:color w:val="FF0000"/>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
        <w:gridCol w:w="533"/>
        <w:gridCol w:w="992"/>
        <w:gridCol w:w="1134"/>
        <w:gridCol w:w="1276"/>
        <w:gridCol w:w="1134"/>
        <w:gridCol w:w="1276"/>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tcPr>
          <w:p>
            <w:pPr>
              <w:spacing w:before="93" w:beforeLines="30" w:after="93" w:afterLines="30" w:line="120" w:lineRule="auto"/>
              <w:ind w:firstLine="420"/>
              <w:rPr>
                <w:color w:val="FF0000"/>
              </w:rPr>
            </w:pPr>
          </w:p>
        </w:tc>
        <w:tc>
          <w:tcPr>
            <w:tcW w:w="533" w:type="dxa"/>
          </w:tcPr>
          <w:p>
            <w:pPr>
              <w:spacing w:before="93" w:beforeLines="30" w:after="93" w:afterLines="30" w:line="120" w:lineRule="auto"/>
              <w:ind w:firstLine="420"/>
              <w:rPr>
                <w:color w:val="FF0000"/>
              </w:rPr>
            </w:pPr>
          </w:p>
        </w:tc>
        <w:tc>
          <w:tcPr>
            <w:tcW w:w="992" w:type="dxa"/>
          </w:tcPr>
          <w:p>
            <w:pPr>
              <w:spacing w:before="93" w:beforeLines="30" w:after="93" w:afterLines="30" w:line="120" w:lineRule="auto"/>
              <w:ind w:firstLine="420"/>
              <w:rPr>
                <w:color w:val="FF0000"/>
              </w:rPr>
            </w:pPr>
            <w:r>
              <w:rPr>
                <w:color w:val="FF0000"/>
              </w:rPr>
              <w:t>1</w:t>
            </w:r>
          </w:p>
        </w:tc>
        <w:tc>
          <w:tcPr>
            <w:tcW w:w="1134" w:type="dxa"/>
          </w:tcPr>
          <w:p>
            <w:pPr>
              <w:spacing w:before="93" w:beforeLines="30" w:after="93" w:afterLines="30" w:line="120" w:lineRule="auto"/>
              <w:ind w:firstLine="420"/>
              <w:rPr>
                <w:color w:val="FF0000"/>
              </w:rPr>
            </w:pPr>
            <w:r>
              <w:rPr>
                <w:color w:val="FF0000"/>
              </w:rPr>
              <w:t>2</w:t>
            </w:r>
          </w:p>
        </w:tc>
        <w:tc>
          <w:tcPr>
            <w:tcW w:w="1276" w:type="dxa"/>
          </w:tcPr>
          <w:p>
            <w:pPr>
              <w:spacing w:before="93" w:beforeLines="30" w:after="93" w:afterLines="30" w:line="120" w:lineRule="auto"/>
              <w:ind w:firstLine="420"/>
              <w:rPr>
                <w:color w:val="FF0000"/>
              </w:rPr>
            </w:pPr>
            <w:r>
              <w:rPr>
                <w:color w:val="FF0000"/>
              </w:rPr>
              <w:t>3</w:t>
            </w:r>
          </w:p>
        </w:tc>
        <w:tc>
          <w:tcPr>
            <w:tcW w:w="1134" w:type="dxa"/>
          </w:tcPr>
          <w:p>
            <w:pPr>
              <w:spacing w:before="93" w:beforeLines="30" w:after="93" w:afterLines="30" w:line="120" w:lineRule="auto"/>
              <w:ind w:firstLine="420"/>
              <w:rPr>
                <w:color w:val="FF0000"/>
              </w:rPr>
            </w:pPr>
            <w:r>
              <w:rPr>
                <w:color w:val="FF0000"/>
              </w:rPr>
              <w:t>4</w:t>
            </w:r>
          </w:p>
        </w:tc>
        <w:tc>
          <w:tcPr>
            <w:tcW w:w="1276" w:type="dxa"/>
          </w:tcPr>
          <w:p>
            <w:pPr>
              <w:spacing w:before="93" w:beforeLines="30" w:after="93" w:afterLines="30" w:line="120" w:lineRule="auto"/>
              <w:ind w:firstLine="420"/>
              <w:rPr>
                <w:color w:val="FF0000"/>
              </w:rPr>
            </w:pPr>
            <w:r>
              <w:rPr>
                <w:color w:val="FF0000"/>
              </w:rPr>
              <w:t>5</w:t>
            </w:r>
          </w:p>
        </w:tc>
        <w:tc>
          <w:tcPr>
            <w:tcW w:w="1134" w:type="dxa"/>
          </w:tcPr>
          <w:p>
            <w:pPr>
              <w:spacing w:before="93" w:beforeLines="30" w:after="93" w:afterLines="30" w:line="120" w:lineRule="auto"/>
              <w:ind w:firstLine="420"/>
              <w:rPr>
                <w:color w:val="FF0000"/>
              </w:rPr>
            </w:pPr>
            <w:r>
              <w:rPr>
                <w:color w:val="FF0000"/>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vMerge w:val="restart"/>
          </w:tcPr>
          <w:p>
            <w:pPr>
              <w:spacing w:before="93" w:beforeLines="30" w:after="93" w:afterLines="30" w:line="120" w:lineRule="auto"/>
              <w:ind w:firstLine="420"/>
              <w:rPr>
                <w:color w:val="FF0000"/>
              </w:rPr>
            </w:pPr>
          </w:p>
          <w:p>
            <w:pPr>
              <w:spacing w:before="93" w:beforeLines="30" w:after="93" w:afterLines="30" w:line="120" w:lineRule="auto"/>
              <w:ind w:firstLine="420"/>
              <w:rPr>
                <w:color w:val="FF0000"/>
              </w:rPr>
            </w:pPr>
            <w:r>
              <w:rPr>
                <w:rFonts w:hint="eastAsia"/>
                <w:color w:val="FF0000"/>
              </w:rPr>
              <w:t>条</w:t>
            </w:r>
          </w:p>
          <w:p>
            <w:pPr>
              <w:spacing w:before="93" w:beforeLines="30" w:after="93" w:afterLines="30" w:line="120" w:lineRule="auto"/>
              <w:ind w:firstLine="420"/>
              <w:rPr>
                <w:color w:val="FF0000"/>
              </w:rPr>
            </w:pPr>
          </w:p>
          <w:p>
            <w:pPr>
              <w:spacing w:before="93" w:beforeLines="30" w:after="93" w:afterLines="30" w:line="120" w:lineRule="auto"/>
              <w:ind w:firstLine="420"/>
              <w:rPr>
                <w:color w:val="FF0000"/>
              </w:rPr>
            </w:pPr>
          </w:p>
          <w:p>
            <w:pPr>
              <w:spacing w:before="93" w:beforeLines="30" w:after="93" w:afterLines="30" w:line="120" w:lineRule="auto"/>
              <w:ind w:firstLine="420"/>
              <w:rPr>
                <w:color w:val="FF0000"/>
              </w:rPr>
            </w:pPr>
          </w:p>
          <w:p>
            <w:pPr>
              <w:spacing w:before="93" w:beforeLines="30" w:after="93" w:afterLines="30" w:line="120" w:lineRule="auto"/>
              <w:ind w:firstLine="420"/>
              <w:rPr>
                <w:color w:val="FF0000"/>
              </w:rPr>
            </w:pPr>
            <w:r>
              <w:rPr>
                <w:rFonts w:hint="eastAsia"/>
                <w:color w:val="FF0000"/>
              </w:rPr>
              <w:t>件</w:t>
            </w:r>
          </w:p>
        </w:tc>
        <w:tc>
          <w:tcPr>
            <w:tcW w:w="533" w:type="dxa"/>
          </w:tcPr>
          <w:p>
            <w:pPr>
              <w:spacing w:before="93" w:beforeLines="30" w:after="93" w:afterLines="30" w:line="120" w:lineRule="auto"/>
              <w:ind w:firstLine="420"/>
              <w:rPr>
                <w:color w:val="FF0000"/>
              </w:rPr>
            </w:pPr>
            <w:r>
              <w:rPr>
                <w:color w:val="FF0000"/>
              </w:rPr>
              <w:t>1</w:t>
            </w:r>
          </w:p>
        </w:tc>
        <w:tc>
          <w:tcPr>
            <w:tcW w:w="992" w:type="dxa"/>
          </w:tcPr>
          <w:p>
            <w:pPr>
              <w:spacing w:before="93" w:beforeLines="30" w:after="93" w:afterLines="30" w:line="120" w:lineRule="auto"/>
              <w:ind w:firstLine="420"/>
              <w:rPr>
                <w:color w:val="FF0000"/>
              </w:rPr>
            </w:pPr>
            <w:r>
              <w:rPr>
                <w:color w:val="FF0000"/>
              </w:rPr>
              <w:t>Y</w:t>
            </w:r>
          </w:p>
        </w:tc>
        <w:tc>
          <w:tcPr>
            <w:tcW w:w="1134" w:type="dxa"/>
          </w:tcPr>
          <w:p>
            <w:pPr>
              <w:spacing w:before="93" w:beforeLines="30" w:after="93" w:afterLines="30" w:line="120" w:lineRule="auto"/>
              <w:ind w:firstLine="420"/>
              <w:rPr>
                <w:color w:val="FF0000"/>
              </w:rPr>
            </w:pPr>
            <w:r>
              <w:rPr>
                <w:color w:val="FF0000"/>
              </w:rPr>
              <w:t>Y</w:t>
            </w:r>
          </w:p>
        </w:tc>
        <w:tc>
          <w:tcPr>
            <w:tcW w:w="1276" w:type="dxa"/>
          </w:tcPr>
          <w:p>
            <w:pPr>
              <w:spacing w:before="93" w:beforeLines="30" w:after="93" w:afterLines="30" w:line="120" w:lineRule="auto"/>
              <w:ind w:firstLine="420"/>
              <w:rPr>
                <w:color w:val="FF0000"/>
              </w:rPr>
            </w:pPr>
            <w:r>
              <w:rPr>
                <w:color w:val="FF0000"/>
              </w:rPr>
              <w:t>N</w:t>
            </w:r>
          </w:p>
        </w:tc>
        <w:tc>
          <w:tcPr>
            <w:tcW w:w="1134" w:type="dxa"/>
          </w:tcPr>
          <w:p>
            <w:pPr>
              <w:spacing w:before="93" w:beforeLines="30" w:after="93" w:afterLines="30" w:line="120" w:lineRule="auto"/>
              <w:ind w:firstLine="420"/>
              <w:rPr>
                <w:color w:val="FF0000"/>
              </w:rPr>
            </w:pPr>
            <w:r>
              <w:rPr>
                <w:color w:val="FF0000"/>
              </w:rPr>
              <w:t>N</w:t>
            </w:r>
          </w:p>
        </w:tc>
        <w:tc>
          <w:tcPr>
            <w:tcW w:w="1276" w:type="dxa"/>
          </w:tcPr>
          <w:p>
            <w:pPr>
              <w:spacing w:before="93" w:beforeLines="30" w:after="93" w:afterLines="30" w:line="120" w:lineRule="auto"/>
              <w:ind w:firstLine="420"/>
              <w:rPr>
                <w:color w:val="FF0000"/>
              </w:rPr>
            </w:pPr>
            <w:r>
              <w:rPr>
                <w:color w:val="FF0000"/>
              </w:rPr>
              <w:t>N</w:t>
            </w:r>
          </w:p>
        </w:tc>
        <w:tc>
          <w:tcPr>
            <w:tcW w:w="1134" w:type="dxa"/>
          </w:tcPr>
          <w:p>
            <w:pPr>
              <w:spacing w:before="93" w:beforeLines="30" w:after="93" w:afterLines="30" w:line="120" w:lineRule="auto"/>
              <w:ind w:firstLine="420"/>
              <w:rPr>
                <w:color w:val="FF0000"/>
              </w:rPr>
            </w:pPr>
            <w:r>
              <w:rPr>
                <w:color w:val="FF000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vMerge w:val="continue"/>
          </w:tcPr>
          <w:p>
            <w:pPr>
              <w:spacing w:before="93" w:beforeLines="30" w:after="93" w:afterLines="30" w:line="120" w:lineRule="auto"/>
              <w:ind w:firstLine="420"/>
              <w:rPr>
                <w:color w:val="FF0000"/>
              </w:rPr>
            </w:pPr>
          </w:p>
        </w:tc>
        <w:tc>
          <w:tcPr>
            <w:tcW w:w="533" w:type="dxa"/>
          </w:tcPr>
          <w:p>
            <w:pPr>
              <w:spacing w:before="93" w:beforeLines="30" w:after="93" w:afterLines="30" w:line="120" w:lineRule="auto"/>
              <w:ind w:firstLine="420"/>
              <w:rPr>
                <w:color w:val="FF0000"/>
              </w:rPr>
            </w:pPr>
            <w:r>
              <w:rPr>
                <w:color w:val="FF0000"/>
              </w:rPr>
              <w:t>2</w:t>
            </w:r>
          </w:p>
        </w:tc>
        <w:tc>
          <w:tcPr>
            <w:tcW w:w="992" w:type="dxa"/>
          </w:tcPr>
          <w:p>
            <w:pPr>
              <w:spacing w:before="93" w:beforeLines="30" w:after="93" w:afterLines="30" w:line="120" w:lineRule="auto"/>
              <w:ind w:firstLine="420"/>
              <w:rPr>
                <w:color w:val="FF0000"/>
              </w:rPr>
            </w:pPr>
            <w:r>
              <w:rPr>
                <w:color w:val="FF0000"/>
              </w:rPr>
              <w:t>N</w:t>
            </w:r>
          </w:p>
        </w:tc>
        <w:tc>
          <w:tcPr>
            <w:tcW w:w="1134" w:type="dxa"/>
          </w:tcPr>
          <w:p>
            <w:pPr>
              <w:spacing w:before="93" w:beforeLines="30" w:after="93" w:afterLines="30" w:line="120" w:lineRule="auto"/>
              <w:ind w:firstLine="420"/>
              <w:rPr>
                <w:color w:val="FF0000"/>
              </w:rPr>
            </w:pPr>
            <w:r>
              <w:rPr>
                <w:color w:val="FF0000"/>
              </w:rPr>
              <w:t>N</w:t>
            </w:r>
          </w:p>
        </w:tc>
        <w:tc>
          <w:tcPr>
            <w:tcW w:w="1276" w:type="dxa"/>
          </w:tcPr>
          <w:p>
            <w:pPr>
              <w:spacing w:before="93" w:beforeLines="30" w:after="93" w:afterLines="30" w:line="120" w:lineRule="auto"/>
              <w:ind w:firstLine="420"/>
              <w:rPr>
                <w:color w:val="FF0000"/>
              </w:rPr>
            </w:pPr>
            <w:r>
              <w:rPr>
                <w:color w:val="FF0000"/>
              </w:rPr>
              <w:t>Y</w:t>
            </w:r>
          </w:p>
        </w:tc>
        <w:tc>
          <w:tcPr>
            <w:tcW w:w="1134" w:type="dxa"/>
          </w:tcPr>
          <w:p>
            <w:pPr>
              <w:spacing w:before="93" w:beforeLines="30" w:after="93" w:afterLines="30" w:line="120" w:lineRule="auto"/>
              <w:ind w:firstLine="420"/>
              <w:rPr>
                <w:color w:val="FF0000"/>
              </w:rPr>
            </w:pPr>
            <w:r>
              <w:rPr>
                <w:color w:val="FF0000"/>
              </w:rPr>
              <w:t>Y</w:t>
            </w:r>
          </w:p>
        </w:tc>
        <w:tc>
          <w:tcPr>
            <w:tcW w:w="1276" w:type="dxa"/>
          </w:tcPr>
          <w:p>
            <w:pPr>
              <w:spacing w:before="93" w:beforeLines="30" w:after="93" w:afterLines="30" w:line="120" w:lineRule="auto"/>
              <w:ind w:firstLine="420"/>
              <w:rPr>
                <w:color w:val="FF0000"/>
              </w:rPr>
            </w:pPr>
            <w:r>
              <w:rPr>
                <w:color w:val="FF0000"/>
              </w:rPr>
              <w:t>Y</w:t>
            </w:r>
          </w:p>
        </w:tc>
        <w:tc>
          <w:tcPr>
            <w:tcW w:w="1134" w:type="dxa"/>
          </w:tcPr>
          <w:p>
            <w:pPr>
              <w:spacing w:before="93" w:beforeLines="30" w:after="93" w:afterLines="30" w:line="120" w:lineRule="auto"/>
              <w:ind w:firstLine="420"/>
              <w:rPr>
                <w:color w:val="FF0000"/>
              </w:rPr>
            </w:pPr>
            <w:r>
              <w:rPr>
                <w:color w:val="FF000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vMerge w:val="continue"/>
          </w:tcPr>
          <w:p>
            <w:pPr>
              <w:spacing w:before="93" w:beforeLines="30" w:after="93" w:afterLines="30" w:line="120" w:lineRule="auto"/>
              <w:ind w:firstLine="420"/>
              <w:rPr>
                <w:color w:val="FF0000"/>
              </w:rPr>
            </w:pPr>
          </w:p>
        </w:tc>
        <w:tc>
          <w:tcPr>
            <w:tcW w:w="533" w:type="dxa"/>
          </w:tcPr>
          <w:p>
            <w:pPr>
              <w:spacing w:before="93" w:beforeLines="30" w:after="93" w:afterLines="30" w:line="120" w:lineRule="auto"/>
              <w:ind w:firstLine="420"/>
              <w:rPr>
                <w:color w:val="FF0000"/>
              </w:rPr>
            </w:pPr>
            <w:r>
              <w:rPr>
                <w:color w:val="FF0000"/>
              </w:rPr>
              <w:t>3</w:t>
            </w:r>
          </w:p>
        </w:tc>
        <w:tc>
          <w:tcPr>
            <w:tcW w:w="992" w:type="dxa"/>
          </w:tcPr>
          <w:p>
            <w:pPr>
              <w:spacing w:before="93" w:beforeLines="30" w:after="93" w:afterLines="30" w:line="120" w:lineRule="auto"/>
              <w:ind w:firstLine="420"/>
              <w:rPr>
                <w:color w:val="FF0000"/>
              </w:rPr>
            </w:pPr>
            <w:r>
              <w:rPr>
                <w:color w:val="FF0000"/>
              </w:rPr>
              <w:t>Y</w:t>
            </w:r>
          </w:p>
        </w:tc>
        <w:tc>
          <w:tcPr>
            <w:tcW w:w="1134" w:type="dxa"/>
          </w:tcPr>
          <w:p>
            <w:pPr>
              <w:spacing w:before="93" w:beforeLines="30" w:after="93" w:afterLines="30" w:line="120" w:lineRule="auto"/>
              <w:ind w:firstLine="420"/>
              <w:rPr>
                <w:color w:val="FF0000"/>
              </w:rPr>
            </w:pPr>
            <w:r>
              <w:rPr>
                <w:color w:val="FF0000"/>
              </w:rPr>
              <w:t>N</w:t>
            </w:r>
          </w:p>
        </w:tc>
        <w:tc>
          <w:tcPr>
            <w:tcW w:w="1276" w:type="dxa"/>
          </w:tcPr>
          <w:p>
            <w:pPr>
              <w:spacing w:before="93" w:beforeLines="30" w:after="93" w:afterLines="30" w:line="120" w:lineRule="auto"/>
              <w:ind w:firstLine="420"/>
              <w:rPr>
                <w:color w:val="FF0000"/>
              </w:rPr>
            </w:pPr>
            <w:r>
              <w:rPr>
                <w:color w:val="FF0000"/>
              </w:rPr>
              <w:t>Y</w:t>
            </w:r>
          </w:p>
        </w:tc>
        <w:tc>
          <w:tcPr>
            <w:tcW w:w="1134" w:type="dxa"/>
          </w:tcPr>
          <w:p>
            <w:pPr>
              <w:spacing w:before="93" w:beforeLines="30" w:after="93" w:afterLines="30" w:line="120" w:lineRule="auto"/>
              <w:ind w:firstLine="420"/>
              <w:rPr>
                <w:color w:val="FF0000"/>
              </w:rPr>
            </w:pPr>
            <w:r>
              <w:rPr>
                <w:color w:val="FF0000"/>
              </w:rPr>
              <w:t>Y</w:t>
            </w:r>
          </w:p>
        </w:tc>
        <w:tc>
          <w:tcPr>
            <w:tcW w:w="1276" w:type="dxa"/>
          </w:tcPr>
          <w:p>
            <w:pPr>
              <w:spacing w:before="93" w:beforeLines="30" w:after="93" w:afterLines="30" w:line="120" w:lineRule="auto"/>
              <w:ind w:firstLine="420"/>
              <w:rPr>
                <w:color w:val="FF0000"/>
              </w:rPr>
            </w:pPr>
            <w:r>
              <w:rPr>
                <w:color w:val="FF0000"/>
              </w:rPr>
              <w:t>N</w:t>
            </w:r>
          </w:p>
        </w:tc>
        <w:tc>
          <w:tcPr>
            <w:tcW w:w="1134" w:type="dxa"/>
          </w:tcPr>
          <w:p>
            <w:pPr>
              <w:spacing w:before="93" w:beforeLines="30" w:after="93" w:afterLines="30" w:line="120" w:lineRule="auto"/>
              <w:ind w:firstLine="420"/>
              <w:rPr>
                <w:color w:val="FF0000"/>
              </w:rPr>
            </w:pPr>
            <w:r>
              <w:rPr>
                <w:color w:val="FF000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vMerge w:val="continue"/>
          </w:tcPr>
          <w:p>
            <w:pPr>
              <w:spacing w:before="93" w:beforeLines="30" w:after="93" w:afterLines="30" w:line="120" w:lineRule="auto"/>
              <w:ind w:firstLine="420"/>
              <w:rPr>
                <w:color w:val="FF0000"/>
              </w:rPr>
            </w:pPr>
          </w:p>
        </w:tc>
        <w:tc>
          <w:tcPr>
            <w:tcW w:w="533" w:type="dxa"/>
          </w:tcPr>
          <w:p>
            <w:pPr>
              <w:spacing w:before="93" w:beforeLines="30" w:after="93" w:afterLines="30" w:line="120" w:lineRule="auto"/>
              <w:ind w:firstLine="420"/>
              <w:rPr>
                <w:color w:val="FF0000"/>
              </w:rPr>
            </w:pPr>
            <w:r>
              <w:rPr>
                <w:color w:val="FF0000"/>
              </w:rPr>
              <w:t>4</w:t>
            </w:r>
          </w:p>
        </w:tc>
        <w:tc>
          <w:tcPr>
            <w:tcW w:w="992" w:type="dxa"/>
          </w:tcPr>
          <w:p>
            <w:pPr>
              <w:spacing w:before="93" w:beforeLines="30" w:after="93" w:afterLines="30" w:line="120" w:lineRule="auto"/>
              <w:ind w:firstLine="420"/>
              <w:rPr>
                <w:color w:val="FF0000"/>
              </w:rPr>
            </w:pPr>
            <w:r>
              <w:rPr>
                <w:color w:val="FF0000"/>
              </w:rPr>
              <w:t>N</w:t>
            </w:r>
          </w:p>
        </w:tc>
        <w:tc>
          <w:tcPr>
            <w:tcW w:w="1134" w:type="dxa"/>
          </w:tcPr>
          <w:p>
            <w:pPr>
              <w:spacing w:before="93" w:beforeLines="30" w:after="93" w:afterLines="30" w:line="120" w:lineRule="auto"/>
              <w:ind w:firstLine="420"/>
              <w:rPr>
                <w:color w:val="FF0000"/>
              </w:rPr>
            </w:pPr>
            <w:r>
              <w:rPr>
                <w:color w:val="FF0000"/>
              </w:rPr>
              <w:t>Y</w:t>
            </w:r>
          </w:p>
        </w:tc>
        <w:tc>
          <w:tcPr>
            <w:tcW w:w="1276" w:type="dxa"/>
          </w:tcPr>
          <w:p>
            <w:pPr>
              <w:spacing w:before="93" w:beforeLines="30" w:after="93" w:afterLines="30" w:line="120" w:lineRule="auto"/>
              <w:ind w:firstLine="420"/>
              <w:rPr>
                <w:color w:val="FF0000"/>
              </w:rPr>
            </w:pPr>
            <w:r>
              <w:rPr>
                <w:color w:val="FF0000"/>
              </w:rPr>
              <w:t>N</w:t>
            </w:r>
          </w:p>
        </w:tc>
        <w:tc>
          <w:tcPr>
            <w:tcW w:w="1134" w:type="dxa"/>
          </w:tcPr>
          <w:p>
            <w:pPr>
              <w:spacing w:before="93" w:beforeLines="30" w:after="93" w:afterLines="30" w:line="120" w:lineRule="auto"/>
              <w:ind w:firstLine="420"/>
              <w:rPr>
                <w:color w:val="FF0000"/>
              </w:rPr>
            </w:pPr>
            <w:r>
              <w:rPr>
                <w:color w:val="FF0000"/>
              </w:rPr>
              <w:t>N</w:t>
            </w:r>
          </w:p>
        </w:tc>
        <w:tc>
          <w:tcPr>
            <w:tcW w:w="1276" w:type="dxa"/>
          </w:tcPr>
          <w:p>
            <w:pPr>
              <w:spacing w:before="93" w:beforeLines="30" w:after="93" w:afterLines="30" w:line="120" w:lineRule="auto"/>
              <w:ind w:firstLine="420"/>
              <w:rPr>
                <w:color w:val="FF0000"/>
              </w:rPr>
            </w:pPr>
            <w:r>
              <w:rPr>
                <w:color w:val="FF0000"/>
              </w:rPr>
              <w:t>Y</w:t>
            </w:r>
          </w:p>
        </w:tc>
        <w:tc>
          <w:tcPr>
            <w:tcW w:w="1134" w:type="dxa"/>
          </w:tcPr>
          <w:p>
            <w:pPr>
              <w:spacing w:before="93" w:beforeLines="30" w:after="93" w:afterLines="30" w:line="120" w:lineRule="auto"/>
              <w:ind w:firstLine="420"/>
              <w:rPr>
                <w:color w:val="FF0000"/>
              </w:rPr>
            </w:pPr>
            <w:r>
              <w:rPr>
                <w:color w:val="FF000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vMerge w:val="continue"/>
          </w:tcPr>
          <w:p>
            <w:pPr>
              <w:spacing w:before="93" w:beforeLines="30" w:after="93" w:afterLines="30" w:line="120" w:lineRule="auto"/>
              <w:ind w:firstLine="420"/>
              <w:rPr>
                <w:color w:val="FF0000"/>
              </w:rPr>
            </w:pPr>
          </w:p>
        </w:tc>
        <w:tc>
          <w:tcPr>
            <w:tcW w:w="533" w:type="dxa"/>
          </w:tcPr>
          <w:p>
            <w:pPr>
              <w:spacing w:before="93" w:beforeLines="30" w:after="93" w:afterLines="30" w:line="120" w:lineRule="auto"/>
              <w:ind w:firstLine="420"/>
              <w:rPr>
                <w:color w:val="FF0000"/>
              </w:rPr>
            </w:pPr>
            <w:r>
              <w:rPr>
                <w:color w:val="FF0000"/>
              </w:rPr>
              <w:t>5</w:t>
            </w:r>
          </w:p>
        </w:tc>
        <w:tc>
          <w:tcPr>
            <w:tcW w:w="992" w:type="dxa"/>
          </w:tcPr>
          <w:p>
            <w:pPr>
              <w:spacing w:before="93" w:beforeLines="30" w:after="93" w:afterLines="30" w:line="120" w:lineRule="auto"/>
              <w:ind w:firstLine="420"/>
              <w:rPr>
                <w:color w:val="FF0000"/>
              </w:rPr>
            </w:pPr>
            <w:r>
              <w:rPr>
                <w:color w:val="FF0000"/>
              </w:rPr>
              <w:t>--</w:t>
            </w:r>
          </w:p>
        </w:tc>
        <w:tc>
          <w:tcPr>
            <w:tcW w:w="1134" w:type="dxa"/>
          </w:tcPr>
          <w:p>
            <w:pPr>
              <w:spacing w:before="93" w:beforeLines="30" w:after="93" w:afterLines="30" w:line="120" w:lineRule="auto"/>
              <w:ind w:firstLine="420"/>
              <w:rPr>
                <w:color w:val="FF0000"/>
              </w:rPr>
            </w:pPr>
            <w:r>
              <w:rPr>
                <w:color w:val="FF0000"/>
              </w:rPr>
              <w:t>--</w:t>
            </w:r>
          </w:p>
        </w:tc>
        <w:tc>
          <w:tcPr>
            <w:tcW w:w="1276" w:type="dxa"/>
          </w:tcPr>
          <w:p>
            <w:pPr>
              <w:spacing w:before="93" w:beforeLines="30" w:after="93" w:afterLines="30" w:line="120" w:lineRule="auto"/>
              <w:ind w:firstLine="420"/>
              <w:rPr>
                <w:color w:val="FF0000"/>
              </w:rPr>
            </w:pPr>
            <w:r>
              <w:rPr>
                <w:color w:val="FF0000"/>
              </w:rPr>
              <w:t>Y</w:t>
            </w:r>
          </w:p>
        </w:tc>
        <w:tc>
          <w:tcPr>
            <w:tcW w:w="1134" w:type="dxa"/>
          </w:tcPr>
          <w:p>
            <w:pPr>
              <w:spacing w:before="93" w:beforeLines="30" w:after="93" w:afterLines="30" w:line="120" w:lineRule="auto"/>
              <w:ind w:firstLine="420"/>
              <w:rPr>
                <w:color w:val="FF0000"/>
              </w:rPr>
            </w:pPr>
            <w:r>
              <w:rPr>
                <w:color w:val="FF0000"/>
              </w:rPr>
              <w:t>N</w:t>
            </w:r>
          </w:p>
        </w:tc>
        <w:tc>
          <w:tcPr>
            <w:tcW w:w="1276" w:type="dxa"/>
          </w:tcPr>
          <w:p>
            <w:pPr>
              <w:spacing w:before="93" w:beforeLines="30" w:after="93" w:afterLines="30" w:line="120" w:lineRule="auto"/>
              <w:ind w:firstLine="420"/>
              <w:rPr>
                <w:color w:val="FF0000"/>
              </w:rPr>
            </w:pPr>
            <w:r>
              <w:rPr>
                <w:color w:val="FF0000"/>
              </w:rPr>
              <w:t>Y</w:t>
            </w:r>
          </w:p>
        </w:tc>
        <w:tc>
          <w:tcPr>
            <w:tcW w:w="1134" w:type="dxa"/>
          </w:tcPr>
          <w:p>
            <w:pPr>
              <w:spacing w:before="93" w:beforeLines="30" w:after="93" w:afterLines="30" w:line="120" w:lineRule="auto"/>
              <w:ind w:firstLine="420"/>
              <w:rPr>
                <w:color w:val="FF0000"/>
              </w:rPr>
            </w:pPr>
            <w:r>
              <w:rPr>
                <w:color w:val="FF000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vMerge w:val="continue"/>
          </w:tcPr>
          <w:p>
            <w:pPr>
              <w:spacing w:before="93" w:beforeLines="30" w:after="93" w:afterLines="30" w:line="120" w:lineRule="auto"/>
              <w:ind w:firstLine="420"/>
              <w:rPr>
                <w:color w:val="FF0000"/>
              </w:rPr>
            </w:pPr>
          </w:p>
        </w:tc>
        <w:tc>
          <w:tcPr>
            <w:tcW w:w="533" w:type="dxa"/>
          </w:tcPr>
          <w:p>
            <w:pPr>
              <w:spacing w:before="93" w:beforeLines="30" w:after="93" w:afterLines="30" w:line="120" w:lineRule="auto"/>
              <w:ind w:firstLine="420"/>
              <w:rPr>
                <w:color w:val="FF0000"/>
              </w:rPr>
            </w:pPr>
            <w:r>
              <w:rPr>
                <w:color w:val="FF0000"/>
              </w:rPr>
              <w:t>6</w:t>
            </w:r>
          </w:p>
        </w:tc>
        <w:tc>
          <w:tcPr>
            <w:tcW w:w="992" w:type="dxa"/>
          </w:tcPr>
          <w:p>
            <w:pPr>
              <w:spacing w:before="93" w:beforeLines="30" w:after="93" w:afterLines="30" w:line="120" w:lineRule="auto"/>
              <w:ind w:firstLine="420"/>
              <w:rPr>
                <w:color w:val="FF0000"/>
              </w:rPr>
            </w:pPr>
            <w:r>
              <w:rPr>
                <w:color w:val="FF0000"/>
              </w:rPr>
              <w:t>--</w:t>
            </w:r>
          </w:p>
        </w:tc>
        <w:tc>
          <w:tcPr>
            <w:tcW w:w="1134" w:type="dxa"/>
          </w:tcPr>
          <w:p>
            <w:pPr>
              <w:spacing w:before="93" w:beforeLines="30" w:after="93" w:afterLines="30" w:line="120" w:lineRule="auto"/>
              <w:ind w:firstLine="420"/>
              <w:rPr>
                <w:color w:val="FF0000"/>
              </w:rPr>
            </w:pPr>
            <w:r>
              <w:rPr>
                <w:color w:val="FF0000"/>
              </w:rPr>
              <w:t>--</w:t>
            </w:r>
          </w:p>
        </w:tc>
        <w:tc>
          <w:tcPr>
            <w:tcW w:w="1276" w:type="dxa"/>
          </w:tcPr>
          <w:p>
            <w:pPr>
              <w:spacing w:before="93" w:beforeLines="30" w:after="93" w:afterLines="30" w:line="120" w:lineRule="auto"/>
              <w:ind w:firstLine="420"/>
              <w:rPr>
                <w:color w:val="FF0000"/>
              </w:rPr>
            </w:pPr>
            <w:r>
              <w:rPr>
                <w:color w:val="FF0000"/>
              </w:rPr>
              <w:t>N</w:t>
            </w:r>
          </w:p>
        </w:tc>
        <w:tc>
          <w:tcPr>
            <w:tcW w:w="1134" w:type="dxa"/>
          </w:tcPr>
          <w:p>
            <w:pPr>
              <w:spacing w:before="93" w:beforeLines="30" w:after="93" w:afterLines="30" w:line="120" w:lineRule="auto"/>
              <w:ind w:firstLine="420"/>
              <w:rPr>
                <w:color w:val="FF0000"/>
              </w:rPr>
            </w:pPr>
            <w:r>
              <w:rPr>
                <w:color w:val="FF0000"/>
              </w:rPr>
              <w:t>Y</w:t>
            </w:r>
          </w:p>
        </w:tc>
        <w:tc>
          <w:tcPr>
            <w:tcW w:w="1276" w:type="dxa"/>
          </w:tcPr>
          <w:p>
            <w:pPr>
              <w:spacing w:before="93" w:beforeLines="30" w:after="93" w:afterLines="30" w:line="120" w:lineRule="auto"/>
              <w:ind w:firstLine="420"/>
              <w:rPr>
                <w:color w:val="FF0000"/>
              </w:rPr>
            </w:pPr>
            <w:r>
              <w:rPr>
                <w:color w:val="FF0000"/>
              </w:rPr>
              <w:t>N</w:t>
            </w:r>
          </w:p>
        </w:tc>
        <w:tc>
          <w:tcPr>
            <w:tcW w:w="1134" w:type="dxa"/>
          </w:tcPr>
          <w:p>
            <w:pPr>
              <w:spacing w:before="93" w:beforeLines="30" w:after="93" w:afterLines="30" w:line="120" w:lineRule="auto"/>
              <w:ind w:firstLine="420"/>
              <w:rPr>
                <w:color w:val="FF0000"/>
              </w:rPr>
            </w:pPr>
            <w:r>
              <w:rPr>
                <w:color w:val="FF000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vMerge w:val="continue"/>
          </w:tcPr>
          <w:p>
            <w:pPr>
              <w:spacing w:before="93" w:beforeLines="30" w:after="93" w:afterLines="30" w:line="120" w:lineRule="auto"/>
              <w:ind w:firstLine="420"/>
              <w:rPr>
                <w:color w:val="FF0000"/>
              </w:rPr>
            </w:pPr>
          </w:p>
        </w:tc>
        <w:tc>
          <w:tcPr>
            <w:tcW w:w="533" w:type="dxa"/>
          </w:tcPr>
          <w:p>
            <w:pPr>
              <w:spacing w:before="93" w:beforeLines="30" w:after="93" w:afterLines="30" w:line="120" w:lineRule="auto"/>
              <w:ind w:firstLine="420"/>
              <w:rPr>
                <w:color w:val="FF0000"/>
              </w:rPr>
            </w:pPr>
            <w:r>
              <w:rPr>
                <w:color w:val="FF0000"/>
              </w:rPr>
              <w:t>11</w:t>
            </w:r>
          </w:p>
        </w:tc>
        <w:tc>
          <w:tcPr>
            <w:tcW w:w="992" w:type="dxa"/>
          </w:tcPr>
          <w:p>
            <w:pPr>
              <w:spacing w:before="93" w:beforeLines="30" w:after="93" w:afterLines="30" w:line="120" w:lineRule="auto"/>
              <w:ind w:firstLine="420"/>
              <w:rPr>
                <w:color w:val="FF0000"/>
              </w:rPr>
            </w:pPr>
            <w:r>
              <w:rPr>
                <w:color w:val="FF0000"/>
              </w:rPr>
              <w:t>Y</w:t>
            </w:r>
          </w:p>
        </w:tc>
        <w:tc>
          <w:tcPr>
            <w:tcW w:w="1134" w:type="dxa"/>
          </w:tcPr>
          <w:p>
            <w:pPr>
              <w:spacing w:before="93" w:beforeLines="30" w:after="93" w:afterLines="30" w:line="120" w:lineRule="auto"/>
              <w:ind w:firstLine="420"/>
              <w:rPr>
                <w:color w:val="FF0000"/>
              </w:rPr>
            </w:pPr>
            <w:r>
              <w:rPr>
                <w:color w:val="FF0000"/>
              </w:rPr>
              <w:t>Y</w:t>
            </w:r>
          </w:p>
        </w:tc>
        <w:tc>
          <w:tcPr>
            <w:tcW w:w="1276" w:type="dxa"/>
          </w:tcPr>
          <w:p>
            <w:pPr>
              <w:spacing w:before="93" w:beforeLines="30" w:after="93" w:afterLines="30" w:line="120" w:lineRule="auto"/>
              <w:ind w:firstLine="420"/>
              <w:rPr>
                <w:color w:val="FF0000"/>
              </w:rPr>
            </w:pPr>
            <w:r>
              <w:rPr>
                <w:color w:val="FF0000"/>
              </w:rPr>
              <w:t>Y</w:t>
            </w:r>
          </w:p>
        </w:tc>
        <w:tc>
          <w:tcPr>
            <w:tcW w:w="1134" w:type="dxa"/>
          </w:tcPr>
          <w:p>
            <w:pPr>
              <w:spacing w:before="93" w:beforeLines="30" w:after="93" w:afterLines="30" w:line="120" w:lineRule="auto"/>
              <w:ind w:firstLine="420"/>
              <w:rPr>
                <w:color w:val="FF0000"/>
              </w:rPr>
            </w:pPr>
            <w:r>
              <w:rPr>
                <w:color w:val="FF0000"/>
              </w:rPr>
              <w:t>Y</w:t>
            </w:r>
          </w:p>
        </w:tc>
        <w:tc>
          <w:tcPr>
            <w:tcW w:w="1276" w:type="dxa"/>
          </w:tcPr>
          <w:p>
            <w:pPr>
              <w:spacing w:before="93" w:beforeLines="30" w:after="93" w:afterLines="30" w:line="120" w:lineRule="auto"/>
              <w:ind w:firstLine="420"/>
              <w:rPr>
                <w:color w:val="FF0000"/>
              </w:rPr>
            </w:pPr>
            <w:r>
              <w:rPr>
                <w:color w:val="FF0000"/>
              </w:rPr>
              <w:t>Y</w:t>
            </w:r>
          </w:p>
        </w:tc>
        <w:tc>
          <w:tcPr>
            <w:tcW w:w="1134" w:type="dxa"/>
          </w:tcPr>
          <w:p>
            <w:pPr>
              <w:spacing w:before="93" w:beforeLines="30" w:after="93" w:afterLines="30" w:line="120" w:lineRule="auto"/>
              <w:ind w:firstLine="420"/>
              <w:rPr>
                <w:color w:val="FF0000"/>
              </w:rPr>
            </w:pPr>
            <w:r>
              <w:rPr>
                <w:color w:val="FF000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tcPr>
          <w:p>
            <w:pPr>
              <w:spacing w:before="93" w:beforeLines="30" w:after="93" w:afterLines="30" w:line="120" w:lineRule="auto"/>
              <w:ind w:firstLine="420"/>
              <w:rPr>
                <w:color w:val="FF0000"/>
              </w:rPr>
            </w:pPr>
          </w:p>
        </w:tc>
        <w:tc>
          <w:tcPr>
            <w:tcW w:w="533" w:type="dxa"/>
          </w:tcPr>
          <w:p>
            <w:pPr>
              <w:spacing w:before="93" w:beforeLines="30" w:after="93" w:afterLines="30" w:line="120" w:lineRule="auto"/>
              <w:ind w:firstLine="420"/>
              <w:rPr>
                <w:color w:val="FF0000"/>
              </w:rPr>
            </w:pPr>
            <w:r>
              <w:rPr>
                <w:color w:val="FF0000"/>
              </w:rPr>
              <w:t>12</w:t>
            </w:r>
          </w:p>
        </w:tc>
        <w:tc>
          <w:tcPr>
            <w:tcW w:w="992" w:type="dxa"/>
          </w:tcPr>
          <w:p>
            <w:pPr>
              <w:spacing w:before="93" w:beforeLines="30" w:after="93" w:afterLines="30" w:line="120" w:lineRule="auto"/>
              <w:ind w:firstLine="420"/>
              <w:rPr>
                <w:color w:val="FF0000"/>
              </w:rPr>
            </w:pPr>
            <w:r>
              <w:rPr>
                <w:color w:val="FF0000"/>
              </w:rPr>
              <w:t>Y</w:t>
            </w:r>
          </w:p>
        </w:tc>
        <w:tc>
          <w:tcPr>
            <w:tcW w:w="1134" w:type="dxa"/>
          </w:tcPr>
          <w:p>
            <w:pPr>
              <w:spacing w:before="93" w:beforeLines="30" w:after="93" w:afterLines="30" w:line="120" w:lineRule="auto"/>
              <w:ind w:firstLine="420"/>
              <w:rPr>
                <w:color w:val="FF0000"/>
              </w:rPr>
            </w:pPr>
            <w:r>
              <w:rPr>
                <w:color w:val="FF0000"/>
              </w:rPr>
              <w:t>Y</w:t>
            </w:r>
          </w:p>
        </w:tc>
        <w:tc>
          <w:tcPr>
            <w:tcW w:w="1276" w:type="dxa"/>
          </w:tcPr>
          <w:p>
            <w:pPr>
              <w:spacing w:before="93" w:beforeLines="30" w:after="93" w:afterLines="30" w:line="120" w:lineRule="auto"/>
              <w:ind w:firstLine="420"/>
              <w:rPr>
                <w:color w:val="FF0000"/>
              </w:rPr>
            </w:pPr>
            <w:r>
              <w:rPr>
                <w:color w:val="FF0000"/>
              </w:rPr>
              <w:t>Y</w:t>
            </w:r>
          </w:p>
        </w:tc>
        <w:tc>
          <w:tcPr>
            <w:tcW w:w="1134" w:type="dxa"/>
          </w:tcPr>
          <w:p>
            <w:pPr>
              <w:spacing w:before="93" w:beforeLines="30" w:after="93" w:afterLines="30" w:line="120" w:lineRule="auto"/>
              <w:ind w:firstLine="420"/>
              <w:rPr>
                <w:color w:val="FF0000"/>
              </w:rPr>
            </w:pPr>
            <w:r>
              <w:rPr>
                <w:color w:val="FF0000"/>
              </w:rPr>
              <w:t>Y</w:t>
            </w:r>
          </w:p>
        </w:tc>
        <w:tc>
          <w:tcPr>
            <w:tcW w:w="1276" w:type="dxa"/>
          </w:tcPr>
          <w:p>
            <w:pPr>
              <w:spacing w:before="93" w:beforeLines="30" w:after="93" w:afterLines="30" w:line="120" w:lineRule="auto"/>
              <w:ind w:firstLine="420"/>
              <w:rPr>
                <w:color w:val="FF0000"/>
              </w:rPr>
            </w:pPr>
            <w:r>
              <w:rPr>
                <w:color w:val="FF0000"/>
              </w:rPr>
              <w:t>Y</w:t>
            </w:r>
          </w:p>
        </w:tc>
        <w:tc>
          <w:tcPr>
            <w:tcW w:w="1134" w:type="dxa"/>
          </w:tcPr>
          <w:p>
            <w:pPr>
              <w:spacing w:before="93" w:beforeLines="30" w:after="93" w:afterLines="30" w:line="120" w:lineRule="auto"/>
              <w:ind w:firstLine="420"/>
              <w:rPr>
                <w:color w:val="FF0000"/>
              </w:rPr>
            </w:pPr>
            <w:r>
              <w:rPr>
                <w:color w:val="FF000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vMerge w:val="restart"/>
          </w:tcPr>
          <w:p>
            <w:pPr>
              <w:spacing w:before="93" w:beforeLines="30" w:after="93" w:afterLines="30" w:line="120" w:lineRule="auto"/>
              <w:ind w:firstLine="420"/>
              <w:rPr>
                <w:color w:val="FF0000"/>
              </w:rPr>
            </w:pPr>
            <w:r>
              <w:rPr>
                <w:rFonts w:hint="eastAsia"/>
                <w:color w:val="FF0000"/>
              </w:rPr>
              <w:t>动</w:t>
            </w:r>
          </w:p>
          <w:p>
            <w:pPr>
              <w:spacing w:before="93" w:beforeLines="30" w:after="93" w:afterLines="30" w:line="120" w:lineRule="auto"/>
              <w:ind w:firstLine="420"/>
              <w:rPr>
                <w:color w:val="FF0000"/>
              </w:rPr>
            </w:pPr>
            <w:r>
              <w:rPr>
                <w:rFonts w:hint="eastAsia"/>
                <w:color w:val="FF0000"/>
              </w:rPr>
              <w:t>作</w:t>
            </w:r>
          </w:p>
        </w:tc>
        <w:tc>
          <w:tcPr>
            <w:tcW w:w="533" w:type="dxa"/>
          </w:tcPr>
          <w:p>
            <w:pPr>
              <w:spacing w:before="93" w:beforeLines="30" w:after="93" w:afterLines="30" w:line="120" w:lineRule="auto"/>
              <w:ind w:firstLine="420"/>
              <w:rPr>
                <w:color w:val="FF0000"/>
              </w:rPr>
            </w:pPr>
            <w:r>
              <w:rPr>
                <w:color w:val="FF0000"/>
              </w:rPr>
              <w:t>21</w:t>
            </w:r>
          </w:p>
        </w:tc>
        <w:tc>
          <w:tcPr>
            <w:tcW w:w="992" w:type="dxa"/>
          </w:tcPr>
          <w:p>
            <w:pPr>
              <w:spacing w:before="93" w:beforeLines="30" w:after="93" w:afterLines="30" w:line="120" w:lineRule="auto"/>
              <w:ind w:firstLine="420"/>
              <w:rPr>
                <w:color w:val="FF0000"/>
              </w:rPr>
            </w:pPr>
            <w:r>
              <w:rPr>
                <w:rFonts w:hint="eastAsia"/>
                <w:color w:val="FF0000"/>
              </w:rPr>
              <w:t>√</w:t>
            </w:r>
          </w:p>
        </w:tc>
        <w:tc>
          <w:tcPr>
            <w:tcW w:w="1134" w:type="dxa"/>
          </w:tcPr>
          <w:p>
            <w:pPr>
              <w:spacing w:before="93" w:beforeLines="30" w:after="93" w:afterLines="30" w:line="120" w:lineRule="auto"/>
              <w:ind w:firstLine="420"/>
              <w:rPr>
                <w:color w:val="FF0000"/>
              </w:rPr>
            </w:pPr>
            <w:r>
              <w:rPr>
                <w:rFonts w:hint="eastAsia"/>
                <w:color w:val="FF0000"/>
              </w:rPr>
              <w:t>√</w:t>
            </w:r>
          </w:p>
        </w:tc>
        <w:tc>
          <w:tcPr>
            <w:tcW w:w="1276" w:type="dxa"/>
          </w:tcPr>
          <w:p>
            <w:pPr>
              <w:spacing w:before="93" w:beforeLines="30" w:after="93" w:afterLines="30" w:line="120" w:lineRule="auto"/>
              <w:ind w:firstLine="420"/>
              <w:rPr>
                <w:color w:val="FF0000"/>
              </w:rPr>
            </w:pPr>
            <w:r>
              <w:rPr>
                <w:rFonts w:hint="eastAsia"/>
                <w:color w:val="FF0000"/>
              </w:rPr>
              <w:t>√</w:t>
            </w:r>
          </w:p>
        </w:tc>
        <w:tc>
          <w:tcPr>
            <w:tcW w:w="1134" w:type="dxa"/>
          </w:tcPr>
          <w:p>
            <w:pPr>
              <w:spacing w:before="93" w:beforeLines="30" w:after="93" w:afterLines="30" w:line="120" w:lineRule="auto"/>
              <w:ind w:firstLine="420"/>
              <w:rPr>
                <w:color w:val="FF0000"/>
              </w:rPr>
            </w:pPr>
            <w:r>
              <w:rPr>
                <w:color w:val="FF0000"/>
              </w:rPr>
              <w:t>--</w:t>
            </w:r>
          </w:p>
        </w:tc>
        <w:tc>
          <w:tcPr>
            <w:tcW w:w="1276" w:type="dxa"/>
          </w:tcPr>
          <w:p>
            <w:pPr>
              <w:spacing w:before="93" w:beforeLines="30" w:after="93" w:afterLines="30" w:line="120" w:lineRule="auto"/>
              <w:ind w:firstLine="420"/>
              <w:rPr>
                <w:color w:val="FF0000"/>
              </w:rPr>
            </w:pPr>
            <w:r>
              <w:rPr>
                <w:rFonts w:hint="eastAsia"/>
                <w:color w:val="FF0000"/>
              </w:rPr>
              <w:t>√</w:t>
            </w:r>
          </w:p>
        </w:tc>
        <w:tc>
          <w:tcPr>
            <w:tcW w:w="1134" w:type="dxa"/>
          </w:tcPr>
          <w:p>
            <w:pPr>
              <w:spacing w:before="93" w:beforeLines="30" w:after="93" w:afterLines="30" w:line="120" w:lineRule="auto"/>
              <w:ind w:firstLine="420"/>
              <w:rPr>
                <w:color w:val="FF0000"/>
              </w:rPr>
            </w:pPr>
            <w:r>
              <w:rPr>
                <w:color w:val="FF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vMerge w:val="continue"/>
          </w:tcPr>
          <w:p>
            <w:pPr>
              <w:spacing w:before="93" w:beforeLines="30" w:after="93" w:afterLines="30" w:line="120" w:lineRule="auto"/>
              <w:ind w:firstLine="420"/>
              <w:rPr>
                <w:color w:val="FF0000"/>
              </w:rPr>
            </w:pPr>
          </w:p>
        </w:tc>
        <w:tc>
          <w:tcPr>
            <w:tcW w:w="533" w:type="dxa"/>
          </w:tcPr>
          <w:p>
            <w:pPr>
              <w:spacing w:before="93" w:beforeLines="30" w:after="93" w:afterLines="30" w:line="120" w:lineRule="auto"/>
              <w:ind w:firstLine="420"/>
              <w:rPr>
                <w:color w:val="FF0000"/>
              </w:rPr>
            </w:pPr>
            <w:r>
              <w:rPr>
                <w:color w:val="FF0000"/>
              </w:rPr>
              <w:t>22</w:t>
            </w:r>
          </w:p>
        </w:tc>
        <w:tc>
          <w:tcPr>
            <w:tcW w:w="992" w:type="dxa"/>
          </w:tcPr>
          <w:p>
            <w:pPr>
              <w:spacing w:before="93" w:beforeLines="30" w:after="93" w:afterLines="30" w:line="120" w:lineRule="auto"/>
              <w:ind w:firstLine="420"/>
              <w:rPr>
                <w:color w:val="FF0000"/>
              </w:rPr>
            </w:pPr>
            <w:r>
              <w:rPr>
                <w:color w:val="FF0000"/>
              </w:rPr>
              <w:t>--</w:t>
            </w:r>
          </w:p>
        </w:tc>
        <w:tc>
          <w:tcPr>
            <w:tcW w:w="1134" w:type="dxa"/>
          </w:tcPr>
          <w:p>
            <w:pPr>
              <w:spacing w:before="93" w:beforeLines="30" w:after="93" w:afterLines="30" w:line="120" w:lineRule="auto"/>
              <w:ind w:firstLine="420"/>
              <w:rPr>
                <w:color w:val="FF0000"/>
              </w:rPr>
            </w:pPr>
            <w:r>
              <w:rPr>
                <w:color w:val="FF0000"/>
              </w:rPr>
              <w:t>--</w:t>
            </w:r>
          </w:p>
        </w:tc>
        <w:tc>
          <w:tcPr>
            <w:tcW w:w="1276" w:type="dxa"/>
          </w:tcPr>
          <w:p>
            <w:pPr>
              <w:spacing w:before="93" w:beforeLines="30" w:after="93" w:afterLines="30" w:line="120" w:lineRule="auto"/>
              <w:ind w:firstLine="420"/>
              <w:rPr>
                <w:color w:val="FF0000"/>
              </w:rPr>
            </w:pPr>
            <w:r>
              <w:rPr>
                <w:rFonts w:hint="eastAsia"/>
                <w:color w:val="FF0000"/>
              </w:rPr>
              <w:t>√</w:t>
            </w:r>
          </w:p>
        </w:tc>
        <w:tc>
          <w:tcPr>
            <w:tcW w:w="1134" w:type="dxa"/>
          </w:tcPr>
          <w:p>
            <w:pPr>
              <w:spacing w:before="93" w:beforeLines="30" w:after="93" w:afterLines="30" w:line="120" w:lineRule="auto"/>
              <w:ind w:firstLine="420"/>
              <w:rPr>
                <w:color w:val="FF0000"/>
              </w:rPr>
            </w:pPr>
            <w:r>
              <w:rPr>
                <w:color w:val="FF0000"/>
              </w:rPr>
              <w:t>--</w:t>
            </w:r>
          </w:p>
        </w:tc>
        <w:tc>
          <w:tcPr>
            <w:tcW w:w="1276" w:type="dxa"/>
          </w:tcPr>
          <w:p>
            <w:pPr>
              <w:spacing w:before="93" w:beforeLines="30" w:after="93" w:afterLines="30" w:line="120" w:lineRule="auto"/>
              <w:ind w:firstLine="420"/>
              <w:rPr>
                <w:color w:val="FF0000"/>
              </w:rPr>
            </w:pPr>
            <w:r>
              <w:rPr>
                <w:rFonts w:hint="eastAsia"/>
                <w:color w:val="FF0000"/>
              </w:rPr>
              <w:t>√</w:t>
            </w:r>
          </w:p>
        </w:tc>
        <w:tc>
          <w:tcPr>
            <w:tcW w:w="1134" w:type="dxa"/>
          </w:tcPr>
          <w:p>
            <w:pPr>
              <w:spacing w:before="93" w:beforeLines="30" w:after="93" w:afterLines="30" w:line="120" w:lineRule="auto"/>
              <w:ind w:firstLine="420"/>
              <w:rPr>
                <w:color w:val="FF0000"/>
              </w:rPr>
            </w:pPr>
            <w:r>
              <w:rPr>
                <w:color w:val="FF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vMerge w:val="continue"/>
          </w:tcPr>
          <w:p>
            <w:pPr>
              <w:spacing w:before="93" w:beforeLines="30" w:after="93" w:afterLines="30" w:line="120" w:lineRule="auto"/>
              <w:ind w:firstLine="420"/>
              <w:rPr>
                <w:color w:val="FF0000"/>
              </w:rPr>
            </w:pPr>
          </w:p>
        </w:tc>
        <w:tc>
          <w:tcPr>
            <w:tcW w:w="533" w:type="dxa"/>
          </w:tcPr>
          <w:p>
            <w:pPr>
              <w:spacing w:before="93" w:beforeLines="30" w:after="93" w:afterLines="30" w:line="120" w:lineRule="auto"/>
              <w:ind w:firstLine="420"/>
              <w:rPr>
                <w:color w:val="FF0000"/>
              </w:rPr>
            </w:pPr>
            <w:r>
              <w:rPr>
                <w:color w:val="FF0000"/>
              </w:rPr>
              <w:t>23</w:t>
            </w:r>
          </w:p>
        </w:tc>
        <w:tc>
          <w:tcPr>
            <w:tcW w:w="992" w:type="dxa"/>
          </w:tcPr>
          <w:p>
            <w:pPr>
              <w:spacing w:before="93" w:beforeLines="30" w:after="93" w:afterLines="30" w:line="120" w:lineRule="auto"/>
              <w:ind w:firstLine="420"/>
              <w:rPr>
                <w:color w:val="FF0000"/>
              </w:rPr>
            </w:pPr>
            <w:r>
              <w:rPr>
                <w:color w:val="FF0000"/>
              </w:rPr>
              <w:t>--</w:t>
            </w:r>
          </w:p>
        </w:tc>
        <w:tc>
          <w:tcPr>
            <w:tcW w:w="1134" w:type="dxa"/>
          </w:tcPr>
          <w:p>
            <w:pPr>
              <w:spacing w:before="93" w:beforeLines="30" w:after="93" w:afterLines="30" w:line="120" w:lineRule="auto"/>
              <w:ind w:firstLine="420"/>
              <w:rPr>
                <w:color w:val="FF0000"/>
              </w:rPr>
            </w:pPr>
            <w:r>
              <w:rPr>
                <w:color w:val="FF0000"/>
              </w:rPr>
              <w:t>--</w:t>
            </w:r>
          </w:p>
        </w:tc>
        <w:tc>
          <w:tcPr>
            <w:tcW w:w="1276" w:type="dxa"/>
          </w:tcPr>
          <w:p>
            <w:pPr>
              <w:spacing w:before="93" w:beforeLines="30" w:after="93" w:afterLines="30" w:line="120" w:lineRule="auto"/>
              <w:ind w:firstLine="420"/>
              <w:rPr>
                <w:color w:val="FF0000"/>
              </w:rPr>
            </w:pPr>
            <w:r>
              <w:rPr>
                <w:color w:val="FF0000"/>
              </w:rPr>
              <w:t>--</w:t>
            </w:r>
          </w:p>
        </w:tc>
        <w:tc>
          <w:tcPr>
            <w:tcW w:w="1134" w:type="dxa"/>
          </w:tcPr>
          <w:p>
            <w:pPr>
              <w:spacing w:before="93" w:beforeLines="30" w:after="93" w:afterLines="30" w:line="120" w:lineRule="auto"/>
              <w:ind w:firstLine="420"/>
              <w:rPr>
                <w:color w:val="FF0000"/>
              </w:rPr>
            </w:pPr>
            <w:r>
              <w:rPr>
                <w:rFonts w:hint="eastAsia"/>
                <w:color w:val="FF0000"/>
              </w:rPr>
              <w:t>√</w:t>
            </w:r>
          </w:p>
        </w:tc>
        <w:tc>
          <w:tcPr>
            <w:tcW w:w="1276" w:type="dxa"/>
          </w:tcPr>
          <w:p>
            <w:pPr>
              <w:spacing w:before="93" w:beforeLines="30" w:after="93" w:afterLines="30" w:line="120" w:lineRule="auto"/>
              <w:ind w:firstLine="420"/>
              <w:rPr>
                <w:color w:val="FF0000"/>
              </w:rPr>
            </w:pPr>
            <w:r>
              <w:rPr>
                <w:color w:val="FF0000"/>
              </w:rPr>
              <w:t>--</w:t>
            </w:r>
          </w:p>
        </w:tc>
        <w:tc>
          <w:tcPr>
            <w:tcW w:w="1134" w:type="dxa"/>
          </w:tcPr>
          <w:p>
            <w:pPr>
              <w:spacing w:before="93" w:beforeLines="30" w:after="93" w:afterLines="30" w:line="120" w:lineRule="auto"/>
              <w:ind w:firstLine="420"/>
              <w:rPr>
                <w:color w:val="FF0000"/>
              </w:rPr>
            </w:pPr>
            <w:r>
              <w:rPr>
                <w:rFonts w:hint="eastAsia"/>
                <w:color w:val="FF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tcPr>
          <w:p>
            <w:pPr>
              <w:spacing w:before="93" w:beforeLines="30" w:after="93" w:afterLines="30" w:line="120" w:lineRule="auto"/>
              <w:ind w:firstLine="420"/>
              <w:rPr>
                <w:color w:val="FF0000"/>
              </w:rPr>
            </w:pPr>
            <w:r>
              <w:rPr>
                <w:rFonts w:hint="eastAsia"/>
                <w:color w:val="FF0000"/>
              </w:rPr>
              <w:t>测试用例</w:t>
            </w:r>
          </w:p>
        </w:tc>
        <w:tc>
          <w:tcPr>
            <w:tcW w:w="533" w:type="dxa"/>
          </w:tcPr>
          <w:p>
            <w:pPr>
              <w:spacing w:before="93" w:beforeLines="30" w:after="93" w:afterLines="30" w:line="120" w:lineRule="auto"/>
              <w:ind w:firstLine="420"/>
              <w:rPr>
                <w:color w:val="FF0000"/>
              </w:rPr>
            </w:pPr>
          </w:p>
        </w:tc>
        <w:tc>
          <w:tcPr>
            <w:tcW w:w="992" w:type="dxa"/>
          </w:tcPr>
          <w:p>
            <w:pPr>
              <w:spacing w:before="93" w:beforeLines="30" w:after="93" w:afterLines="30" w:line="120" w:lineRule="auto"/>
              <w:ind w:firstLine="420"/>
              <w:rPr>
                <w:color w:val="FF0000"/>
              </w:rPr>
            </w:pPr>
            <w:r>
              <w:rPr>
                <w:rFonts w:hint="eastAsia"/>
                <w:color w:val="FF0000"/>
              </w:rPr>
              <w:t>投</w:t>
            </w:r>
            <w:r>
              <w:rPr>
                <w:color w:val="FF0000"/>
              </w:rPr>
              <w:t>5</w:t>
            </w:r>
            <w:r>
              <w:rPr>
                <w:rFonts w:hint="eastAsia"/>
                <w:color w:val="FF0000"/>
              </w:rPr>
              <w:t>角硬币按啤酒按钮</w:t>
            </w:r>
          </w:p>
        </w:tc>
        <w:tc>
          <w:tcPr>
            <w:tcW w:w="1134" w:type="dxa"/>
          </w:tcPr>
          <w:p>
            <w:pPr>
              <w:spacing w:before="93" w:beforeLines="30" w:after="93" w:afterLines="30" w:line="120" w:lineRule="auto"/>
              <w:ind w:firstLine="420"/>
              <w:rPr>
                <w:color w:val="FF0000"/>
              </w:rPr>
            </w:pPr>
            <w:r>
              <w:rPr>
                <w:rFonts w:hint="eastAsia"/>
                <w:color w:val="FF0000"/>
              </w:rPr>
              <w:t>投</w:t>
            </w:r>
            <w:r>
              <w:rPr>
                <w:color w:val="FF0000"/>
              </w:rPr>
              <w:t>5</w:t>
            </w:r>
            <w:r>
              <w:rPr>
                <w:rFonts w:hint="eastAsia"/>
                <w:color w:val="FF0000"/>
              </w:rPr>
              <w:t>角硬币按橙汁按钮</w:t>
            </w:r>
          </w:p>
        </w:tc>
        <w:tc>
          <w:tcPr>
            <w:tcW w:w="1276" w:type="dxa"/>
          </w:tcPr>
          <w:p>
            <w:pPr>
              <w:spacing w:before="93" w:beforeLines="30" w:after="93" w:afterLines="30" w:line="120" w:lineRule="auto"/>
              <w:ind w:firstLine="420"/>
              <w:rPr>
                <w:color w:val="FF0000"/>
              </w:rPr>
            </w:pPr>
            <w:r>
              <w:rPr>
                <w:rFonts w:hint="eastAsia"/>
                <w:color w:val="FF0000"/>
              </w:rPr>
              <w:t>投</w:t>
            </w:r>
            <w:r>
              <w:rPr>
                <w:color w:val="FF0000"/>
              </w:rPr>
              <w:t>1</w:t>
            </w:r>
            <w:r>
              <w:rPr>
                <w:rFonts w:hint="eastAsia"/>
                <w:color w:val="FF0000"/>
              </w:rPr>
              <w:t>元硬币选择啤酒按钮售货机有零钱</w:t>
            </w:r>
          </w:p>
        </w:tc>
        <w:tc>
          <w:tcPr>
            <w:tcW w:w="1134" w:type="dxa"/>
          </w:tcPr>
          <w:p>
            <w:pPr>
              <w:spacing w:before="93" w:beforeLines="30" w:after="93" w:afterLines="30" w:line="120" w:lineRule="auto"/>
              <w:ind w:firstLine="420"/>
              <w:rPr>
                <w:color w:val="FF0000"/>
              </w:rPr>
            </w:pPr>
            <w:r>
              <w:rPr>
                <w:rFonts w:hint="eastAsia"/>
                <w:color w:val="FF0000"/>
              </w:rPr>
              <w:t>投</w:t>
            </w:r>
            <w:r>
              <w:rPr>
                <w:color w:val="FF0000"/>
              </w:rPr>
              <w:t>1</w:t>
            </w:r>
            <w:r>
              <w:rPr>
                <w:rFonts w:hint="eastAsia"/>
                <w:color w:val="FF0000"/>
              </w:rPr>
              <w:t>元硬币选择啤酒按钮售货机没有零钱</w:t>
            </w:r>
          </w:p>
        </w:tc>
        <w:tc>
          <w:tcPr>
            <w:tcW w:w="1276" w:type="dxa"/>
          </w:tcPr>
          <w:p>
            <w:pPr>
              <w:spacing w:before="93" w:beforeLines="30" w:after="93" w:afterLines="30" w:line="120" w:lineRule="auto"/>
              <w:ind w:firstLine="420"/>
              <w:rPr>
                <w:color w:val="FF0000"/>
              </w:rPr>
            </w:pPr>
            <w:r>
              <w:rPr>
                <w:rFonts w:hint="eastAsia"/>
                <w:color w:val="FF0000"/>
              </w:rPr>
              <w:t>投</w:t>
            </w:r>
            <w:r>
              <w:rPr>
                <w:color w:val="FF0000"/>
              </w:rPr>
              <w:t>1</w:t>
            </w:r>
            <w:r>
              <w:rPr>
                <w:rFonts w:hint="eastAsia"/>
                <w:color w:val="FF0000"/>
              </w:rPr>
              <w:t>元硬币选择橙汁按钮售货机有零钱</w:t>
            </w:r>
          </w:p>
        </w:tc>
        <w:tc>
          <w:tcPr>
            <w:tcW w:w="1134" w:type="dxa"/>
          </w:tcPr>
          <w:p>
            <w:pPr>
              <w:spacing w:before="93" w:beforeLines="30" w:after="93" w:afterLines="30" w:line="120" w:lineRule="auto"/>
              <w:ind w:firstLine="420"/>
              <w:rPr>
                <w:color w:val="FF0000"/>
              </w:rPr>
            </w:pPr>
            <w:r>
              <w:rPr>
                <w:rFonts w:hint="eastAsia"/>
                <w:color w:val="FF0000"/>
              </w:rPr>
              <w:t>投</w:t>
            </w:r>
            <w:r>
              <w:rPr>
                <w:color w:val="FF0000"/>
              </w:rPr>
              <w:t>1</w:t>
            </w:r>
            <w:r>
              <w:rPr>
                <w:rFonts w:hint="eastAsia"/>
                <w:color w:val="FF0000"/>
              </w:rPr>
              <w:t>元硬币选择橙汁按钮售货机没有零钱</w:t>
            </w:r>
          </w:p>
        </w:tc>
      </w:tr>
    </w:tbl>
    <w:p>
      <w:pPr>
        <w:ind w:firstLine="0" w:firstLineChars="0"/>
        <w:rPr>
          <w:rFonts w:ascii="Times New Roman" w:hAnsi="Times New Roman" w:cs="Times New Roman"/>
          <w:szCs w:val="21"/>
        </w:rPr>
      </w:pPr>
    </w:p>
    <w:p>
      <w:pPr>
        <w:ind w:firstLine="0" w:firstLineChars="0"/>
        <w:rPr>
          <w:szCs w:val="21"/>
        </w:rPr>
      </w:pPr>
    </w:p>
    <w:p>
      <w:pPr>
        <w:ind w:firstLine="0" w:firstLineChars="0"/>
        <w:rPr>
          <w:rFonts w:ascii="宋体" w:hAnsi="宋体"/>
          <w:szCs w:val="21"/>
        </w:rPr>
      </w:pPr>
      <w:r>
        <w:rPr>
          <w:szCs w:val="21"/>
        </w:rPr>
        <w:t>13</w:t>
      </w:r>
      <w:r>
        <w:rPr>
          <w:rFonts w:hint="eastAsia"/>
          <w:szCs w:val="21"/>
        </w:rPr>
        <w:t>、</w:t>
      </w:r>
      <w:r>
        <w:rPr>
          <w:rFonts w:hint="eastAsia" w:ascii="宋体" w:hAnsi="宋体"/>
          <w:color w:val="4BACC6" w:themeColor="accent5"/>
          <w:szCs w:val="21"/>
          <w14:textFill>
            <w14:solidFill>
              <w14:schemeClr w14:val="accent5"/>
            </w14:solidFill>
          </w14:textFill>
        </w:rPr>
        <w:t>简述软件质量和软件缺陷的对立统一关系。</w:t>
      </w:r>
    </w:p>
    <w:p>
      <w:pPr>
        <w:ind w:firstLine="0" w:firstLineChars="0"/>
        <w:rPr>
          <w:color w:val="FF0000"/>
        </w:rPr>
      </w:pPr>
      <w:r>
        <w:rPr>
          <w:color w:val="FF0000"/>
        </w:rPr>
        <w:t>软件测试的主要目的之一就是为了发现软件中存在的缺陷。所以要做好测试，首先就得了解什么是缺陷。而要了解什么是缺陷，就必须清楚“质量”概念，因为缺陷是相对质量而存在的，违背了质量、违背了客户的意愿，不能满足客户的要求，就会引起问题或产生缺陷。概括地说，没有满足质量要求和质量冲突的东西就是缺陷，缺陷是质量的对立面。只有深刻地理解质量的内涵，才可以更早、更多地发现软件产品中的缺陷。</w:t>
      </w:r>
    </w:p>
    <w:p>
      <w:pPr>
        <w:ind w:firstLine="0" w:firstLineChars="0"/>
        <w:rPr>
          <w:rFonts w:ascii="宋体" w:hAnsi="宋体"/>
          <w:color w:val="FF0000"/>
          <w:szCs w:val="21"/>
        </w:rPr>
      </w:pPr>
    </w:p>
    <w:p>
      <w:pPr>
        <w:numPr>
          <w:ilvl w:val="0"/>
          <w:numId w:val="7"/>
        </w:numPr>
        <w:ind w:firstLine="0" w:firstLineChars="0"/>
        <w:rPr>
          <w:rFonts w:ascii="宋体" w:hAnsi="宋体"/>
          <w:color w:val="000000"/>
          <w:kern w:val="0"/>
          <w:szCs w:val="21"/>
        </w:rPr>
      </w:pPr>
      <w:r>
        <w:rPr>
          <w:rFonts w:hint="eastAsia" w:ascii="宋体" w:hAnsi="宋体"/>
          <w:color w:val="000000"/>
          <w:kern w:val="0"/>
          <w:szCs w:val="21"/>
        </w:rPr>
        <w:t>简述集成测试的过程。</w:t>
      </w:r>
    </w:p>
    <w:p>
      <w:pPr>
        <w:ind w:firstLine="420"/>
        <w:rPr>
          <w:color w:val="FF0000"/>
        </w:rPr>
      </w:pPr>
      <w:r>
        <w:rPr>
          <w:color w:val="FF0000"/>
        </w:rPr>
        <w:t>1. 构建的确认过程。 2. 补丁的确认过程。 3. 系统集成测试测试组提交过程。 4. 测试用例设计过程。 5. 测试代码编写过程。 6. Bug 的报告过程。 7. 每周 / 每两周的构建过程 8. 点对点的测试过程。 9. 组内培训过程。</w:t>
      </w:r>
    </w:p>
    <w:p>
      <w:pPr>
        <w:ind w:firstLine="0" w:firstLineChars="0"/>
        <w:rPr>
          <w:rFonts w:ascii="宋体" w:hAnsi="宋体"/>
          <w:color w:val="000000"/>
          <w:kern w:val="0"/>
          <w:szCs w:val="21"/>
        </w:rPr>
      </w:pPr>
    </w:p>
    <w:p>
      <w:pPr>
        <w:numPr>
          <w:ilvl w:val="0"/>
          <w:numId w:val="7"/>
        </w:numPr>
        <w:ind w:firstLine="0" w:firstLineChars="0"/>
        <w:rPr>
          <w:rFonts w:ascii="宋体" w:hAnsi="宋体"/>
          <w:szCs w:val="21"/>
        </w:rPr>
      </w:pPr>
      <w:r>
        <w:rPr>
          <w:rFonts w:hint="eastAsia" w:ascii="宋体" w:hAnsi="宋体"/>
          <w:color w:val="4BACC6" w:themeColor="accent5"/>
          <w:szCs w:val="21"/>
          <w14:textFill>
            <w14:solidFill>
              <w14:schemeClr w14:val="accent5"/>
            </w14:solidFill>
          </w14:textFill>
        </w:rPr>
        <w:t>简述常用的白盒和黑盒测试用例设计方法有哪些</w:t>
      </w:r>
      <w:r>
        <w:rPr>
          <w:rFonts w:hint="eastAsia" w:ascii="宋体" w:hAnsi="宋体"/>
          <w:szCs w:val="21"/>
        </w:rPr>
        <w:t>。</w:t>
      </w:r>
    </w:p>
    <w:p>
      <w:pPr>
        <w:ind w:firstLine="0" w:firstLineChars="0"/>
        <w:rPr>
          <w:rFonts w:ascii="宋体" w:hAnsi="宋体"/>
          <w:szCs w:val="21"/>
        </w:rPr>
      </w:pPr>
    </w:p>
    <w:p>
      <w:pPr>
        <w:ind w:firstLine="0" w:firstLineChars="0"/>
        <w:rPr>
          <w:rFonts w:ascii="宋体" w:hAnsi="宋体"/>
          <w:color w:val="FF0000"/>
          <w:szCs w:val="21"/>
        </w:rPr>
      </w:pPr>
      <w:r>
        <w:rPr>
          <w:color w:val="FF0000"/>
        </w:rPr>
        <w:t>白盒测试：逻辑覆盖、循环覆盖、基本路径覆盖等。逻辑覆盖又可进一步分为语句覆盖、判定覆盖、条件覆盖、判定/条件覆盖、条件组合覆盖等。黑盒测试：等价类划分、边界值分析、错误推测法、因果图法等。</w:t>
      </w:r>
    </w:p>
    <w:p>
      <w:pPr>
        <w:numPr>
          <w:ilvl w:val="0"/>
          <w:numId w:val="7"/>
        </w:numPr>
        <w:ind w:firstLine="0" w:firstLineChars="0"/>
        <w:rPr>
          <w:rFonts w:ascii="宋体" w:hAnsi="宋体"/>
          <w:szCs w:val="21"/>
        </w:rPr>
      </w:pPr>
      <w:r>
        <w:rPr>
          <w:rFonts w:hint="eastAsia" w:ascii="宋体" w:hAnsi="宋体"/>
          <w:color w:val="4BACC6" w:themeColor="accent5"/>
          <w:szCs w:val="21"/>
          <w14:textFill>
            <w14:solidFill>
              <w14:schemeClr w14:val="accent5"/>
            </w14:solidFill>
          </w14:textFill>
        </w:rPr>
        <w:t>简述验收测试的条件及通过标准</w:t>
      </w:r>
      <w:r>
        <w:rPr>
          <w:rFonts w:hint="eastAsia" w:ascii="宋体" w:hAnsi="宋体"/>
          <w:szCs w:val="21"/>
        </w:rPr>
        <w:t>。</w:t>
      </w:r>
    </w:p>
    <w:p>
      <w:pPr>
        <w:ind w:firstLine="0" w:firstLineChars="0"/>
        <w:rPr>
          <w:color w:val="FF0000"/>
        </w:rPr>
      </w:pPr>
      <w:r>
        <w:rPr>
          <w:color w:val="FF0000"/>
        </w:rPr>
        <w:t>（1）在需求分析阶段建立测试计划，了解软件功能和性能要求、软硬件环境要求等，并特别要了解软件的质量要求和具体的验收要求。（2）建立测试环境，根据验收测试计划、项目或产品验收准则完成测试用例的设计，并经过评审。（3）准备测试数据，执行测试用例，记录测试结果。（4）分析测试结果，根据验收通过准则分析测试结果，做出验收是否通过及测试评价。（5）提交测试报告。通过标准：（1）</w:t>
      </w:r>
      <w:r>
        <w:rPr>
          <w:color w:val="FF0000"/>
        </w:rPr>
        <w:tab/>
      </w:r>
      <w:r>
        <w:rPr>
          <w:color w:val="FF0000"/>
        </w:rPr>
        <w:t>完全执行了验收测试计划中的每个测试用例。（2）</w:t>
      </w:r>
      <w:r>
        <w:rPr>
          <w:color w:val="FF0000"/>
        </w:rPr>
        <w:tab/>
      </w:r>
      <w:r>
        <w:rPr>
          <w:color w:val="FF0000"/>
        </w:rPr>
        <w:t>在验收测试中发现的错误已经得到修改并且通过了测试或者经过评估留到下一版本中修改。完成软件验收测试报告。</w:t>
      </w:r>
    </w:p>
    <w:p>
      <w:pPr>
        <w:ind w:firstLine="0" w:firstLineChars="0"/>
        <w:rPr>
          <w:rFonts w:ascii="宋体" w:hAnsi="宋体"/>
          <w:color w:val="FF0000"/>
          <w:szCs w:val="21"/>
          <w:lang w:val="nb-NO"/>
        </w:rPr>
      </w:pPr>
    </w:p>
    <w:p>
      <w:pPr>
        <w:ind w:firstLine="0" w:firstLineChars="0"/>
        <w:rPr>
          <w:szCs w:val="21"/>
        </w:rPr>
      </w:pPr>
    </w:p>
    <w:p>
      <w:pPr>
        <w:ind w:firstLine="0" w:firstLineChars="0"/>
        <w:rPr>
          <w:rFonts w:ascii="宋体" w:hAnsi="宋体"/>
          <w:szCs w:val="21"/>
        </w:rPr>
      </w:pPr>
      <w:r>
        <w:rPr>
          <w:szCs w:val="21"/>
        </w:rPr>
        <w:t>17</w:t>
      </w:r>
      <w:r>
        <w:rPr>
          <w:rFonts w:hint="eastAsia"/>
          <w:szCs w:val="21"/>
        </w:rPr>
        <w:t>、</w:t>
      </w:r>
      <w:r>
        <w:rPr>
          <w:rFonts w:hint="eastAsia" w:ascii="宋体" w:hAnsi="宋体"/>
          <w:szCs w:val="21"/>
        </w:rPr>
        <w:t>简述如何做好单元测试的各个阶段的管理工作。</w:t>
      </w:r>
    </w:p>
    <w:p>
      <w:pPr>
        <w:ind w:firstLine="0" w:firstLineChars="0"/>
        <w:rPr>
          <w:color w:val="FF0000"/>
        </w:rPr>
      </w:pPr>
      <w:r>
        <w:rPr>
          <w:color w:val="FF0000"/>
        </w:rPr>
        <w:t xml:space="preserve">《软件需求规格说明书》、《软件详细设计说明书》、《单元测试计划》、《单元测试计划》、《软件详细设计说明书》、《单元测试用例》 、《单元测试用例》文档及《软件需求规格说明书》、《软件详细设计说明书》、《缺陷跟踪报告》、《缺陷检查表》、《单元测试用例》、《缺陷跟踪报告》、《缺陷检查表》、《单元测试检查表》、《单元测试报告》 </w:t>
      </w:r>
    </w:p>
    <w:p>
      <w:pPr>
        <w:ind w:firstLine="0" w:firstLineChars="0"/>
        <w:rPr>
          <w:rFonts w:ascii="宋体" w:hAnsi="宋体"/>
          <w:color w:val="FF0000"/>
          <w:szCs w:val="21"/>
        </w:rPr>
      </w:pPr>
    </w:p>
    <w:p>
      <w:pPr>
        <w:ind w:firstLine="0" w:firstLineChars="0"/>
        <w:rPr>
          <w:rFonts w:ascii="宋体" w:hAnsi="宋体"/>
          <w:color w:val="000000"/>
          <w:kern w:val="0"/>
          <w:szCs w:val="21"/>
        </w:rPr>
      </w:pPr>
      <w:r>
        <w:rPr>
          <w:rFonts w:hint="eastAsia" w:ascii="宋体" w:hAnsi="宋体"/>
          <w:color w:val="000000"/>
          <w:kern w:val="0"/>
          <w:szCs w:val="21"/>
        </w:rPr>
        <w:t>1</w:t>
      </w:r>
      <w:r>
        <w:rPr>
          <w:rFonts w:ascii="宋体" w:hAnsi="宋体"/>
          <w:color w:val="000000"/>
          <w:kern w:val="0"/>
          <w:szCs w:val="21"/>
        </w:rPr>
        <w:t>8</w:t>
      </w:r>
      <w:r>
        <w:rPr>
          <w:rFonts w:hint="eastAsia" w:ascii="宋体" w:hAnsi="宋体"/>
          <w:color w:val="000000"/>
          <w:kern w:val="0"/>
          <w:szCs w:val="21"/>
        </w:rPr>
        <w:t>、简述黑盒测试方法中常用的具体方法。</w:t>
      </w:r>
    </w:p>
    <w:p>
      <w:pPr>
        <w:ind w:firstLine="420"/>
        <w:rPr>
          <w:color w:val="FF0000"/>
        </w:rPr>
      </w:pPr>
      <w:r>
        <w:rPr>
          <w:rFonts w:hint="eastAsia"/>
          <w:color w:val="FF0000"/>
        </w:rPr>
        <w:t>典型的黑盒测试方法包括主要包括等价类划分法、边界值分析法、错误推测法、因果图法、决策表表法、正交试验法、场景法、功能图法等</w:t>
      </w:r>
    </w:p>
    <w:p>
      <w:pPr>
        <w:ind w:firstLine="0" w:firstLineChars="0"/>
        <w:rPr>
          <w:rFonts w:ascii="宋体" w:hAnsi="宋体"/>
          <w:color w:val="000000"/>
          <w:kern w:val="0"/>
          <w:szCs w:val="21"/>
        </w:rPr>
      </w:pPr>
    </w:p>
    <w:p>
      <w:pPr>
        <w:ind w:firstLine="0" w:firstLineChars="0"/>
        <w:rPr>
          <w:rFonts w:ascii="宋体" w:hAnsi="宋体"/>
          <w:szCs w:val="21"/>
        </w:rPr>
      </w:pPr>
      <w:r>
        <w:rPr>
          <w:szCs w:val="21"/>
        </w:rPr>
        <w:t>19</w:t>
      </w:r>
      <w:r>
        <w:rPr>
          <w:rFonts w:hint="eastAsia"/>
          <w:szCs w:val="21"/>
        </w:rPr>
        <w:t>、</w:t>
      </w:r>
      <w:r>
        <w:rPr>
          <w:rFonts w:hint="eastAsia" w:ascii="宋体" w:hAnsi="宋体"/>
          <w:color w:val="4BACC6" w:themeColor="accent5"/>
          <w:szCs w:val="21"/>
          <w14:textFill>
            <w14:solidFill>
              <w14:schemeClr w14:val="accent5"/>
            </w14:solidFill>
          </w14:textFill>
        </w:rPr>
        <w:t>简述为什么要进行单元测试</w:t>
      </w:r>
      <w:r>
        <w:rPr>
          <w:rFonts w:hint="eastAsia" w:ascii="宋体" w:hAnsi="宋体"/>
          <w:szCs w:val="21"/>
        </w:rPr>
        <w:t>及其主要任务。</w:t>
      </w:r>
      <w:bookmarkStart w:id="0" w:name="_GoBack"/>
      <w:bookmarkEnd w:id="0"/>
    </w:p>
    <w:p>
      <w:pPr>
        <w:ind w:firstLine="0" w:firstLineChars="0"/>
        <w:rPr>
          <w:color w:val="FF0000"/>
        </w:rPr>
      </w:pPr>
      <w:r>
        <w:rPr>
          <w:color w:val="FF0000"/>
        </w:rPr>
        <w:t>1.目标：确保各单元模块被正确地编码是单元测试的主要目标，但是单元测试的目标不仅测试代码的功能性，还需确保代码在结构上可靠且健全，能够在各种条件下给予正确的响应。2.任务：包括逻辑、功能、数据和安全性等各方面的测试。（1）</w:t>
      </w:r>
      <w:r>
        <w:rPr>
          <w:color w:val="FF0000"/>
        </w:rPr>
        <w:tab/>
      </w:r>
      <w:r>
        <w:rPr>
          <w:color w:val="FF0000"/>
        </w:rPr>
        <w:t>单元中所有独立执行路径测试（2）</w:t>
      </w:r>
      <w:r>
        <w:rPr>
          <w:color w:val="FF0000"/>
        </w:rPr>
        <w:tab/>
      </w:r>
      <w:r>
        <w:rPr>
          <w:color w:val="FF0000"/>
        </w:rPr>
        <w:t>单元局部数据结构测试（3）单元接口测试（4）</w:t>
      </w:r>
      <w:r>
        <w:rPr>
          <w:color w:val="FF0000"/>
        </w:rPr>
        <w:tab/>
      </w:r>
      <w:r>
        <w:rPr>
          <w:color w:val="FF0000"/>
        </w:rPr>
        <w:t>单元边界条件测试（5）</w:t>
      </w:r>
      <w:r>
        <w:rPr>
          <w:color w:val="FF0000"/>
        </w:rPr>
        <w:tab/>
      </w:r>
      <w:r>
        <w:rPr>
          <w:color w:val="FF0000"/>
        </w:rPr>
        <w:t>单元的各条错误处理通路测试（6）</w:t>
      </w:r>
      <w:r>
        <w:rPr>
          <w:color w:val="FF0000"/>
        </w:rPr>
        <w:tab/>
      </w:r>
      <w:r>
        <w:rPr>
          <w:color w:val="FF0000"/>
        </w:rPr>
        <w:t>内存分析</w:t>
      </w:r>
    </w:p>
    <w:p>
      <w:pPr>
        <w:ind w:firstLine="0" w:firstLineChars="0"/>
        <w:rPr>
          <w:rFonts w:ascii="宋体" w:hAnsi="宋体"/>
          <w:color w:val="FF0000"/>
          <w:szCs w:val="21"/>
        </w:rPr>
      </w:pPr>
    </w:p>
    <w:p>
      <w:pPr>
        <w:ind w:firstLine="0" w:firstLineChars="0"/>
        <w:rPr>
          <w:rFonts w:ascii="宋体" w:hAnsi="宋体"/>
          <w:szCs w:val="21"/>
        </w:rPr>
      </w:pPr>
      <w:r>
        <w:rPr>
          <w:szCs w:val="21"/>
        </w:rPr>
        <w:t>20</w:t>
      </w:r>
      <w:r>
        <w:rPr>
          <w:rFonts w:hint="eastAsia"/>
          <w:szCs w:val="21"/>
        </w:rPr>
        <w:t xml:space="preserve">、 </w:t>
      </w:r>
      <w:r>
        <w:rPr>
          <w:rFonts w:hint="eastAsia" w:ascii="宋体" w:hAnsi="宋体"/>
          <w:szCs w:val="21"/>
        </w:rPr>
        <w:t>简述兼容性测试所包含的三个方面</w:t>
      </w:r>
    </w:p>
    <w:p>
      <w:pPr>
        <w:ind w:firstLine="0" w:firstLineChars="0"/>
        <w:rPr>
          <w:color w:val="FF0000"/>
        </w:rPr>
      </w:pPr>
      <w:r>
        <w:rPr>
          <w:color w:val="FF0000"/>
        </w:rPr>
        <w:t>兼容性测试包含软件兼容性、数据共享兼容性、硬件兼容性三个方面。软件兼容性是指验证软件之间是否能够正确地交互和共享信息，包括同步共享、异步共享，还包括本地交互、远程通信交互。数据共享兼容性主要表现在剪切、复制和粘贴；文件的存取；文件导入和导出。硬件兼容性也就是硬件配置测试，主要任务是发现硬件配置缺陷。判断一个缺陷是否为配置缺陷，常用方法是在另一台完全不同配置的计算机上执行相同的操作。如果缺陷没有再现，就可能是配置缺陷。</w:t>
      </w:r>
    </w:p>
    <w:p>
      <w:pPr>
        <w:ind w:firstLine="0" w:firstLineChars="0"/>
        <w:rPr>
          <w:color w:val="FF0000"/>
        </w:rPr>
      </w:pPr>
    </w:p>
    <w:p>
      <w:pPr>
        <w:ind w:firstLine="0" w:firstLineChars="0"/>
        <w:rPr>
          <w:rFonts w:ascii="宋体" w:hAnsi="宋体"/>
          <w:color w:val="FF0000"/>
          <w:szCs w:val="21"/>
          <w:lang w:val="nb-NO"/>
        </w:rPr>
      </w:pPr>
    </w:p>
    <w:p>
      <w:pPr>
        <w:numPr>
          <w:ilvl w:val="0"/>
          <w:numId w:val="8"/>
        </w:numPr>
        <w:ind w:firstLine="0" w:firstLineChars="0"/>
        <w:rPr>
          <w:rFonts w:ascii="宋体" w:hAnsi="宋体"/>
          <w:kern w:val="0"/>
          <w:szCs w:val="21"/>
        </w:rPr>
      </w:pPr>
      <w:r>
        <w:rPr>
          <w:rFonts w:ascii="宋体" w:hAnsi="宋体"/>
          <w:kern w:val="0"/>
          <w:szCs w:val="21"/>
        </w:rPr>
        <w:t>设有一个档案管理系统，要求用户输入以年月表示的日期。假设日期限定在199</w:t>
      </w:r>
      <w:r>
        <w:rPr>
          <w:rFonts w:hint="eastAsia" w:ascii="宋体" w:hAnsi="宋体"/>
          <w:kern w:val="0"/>
          <w:szCs w:val="21"/>
        </w:rPr>
        <w:t>9</w:t>
      </w:r>
      <w:r>
        <w:rPr>
          <w:rFonts w:ascii="宋体" w:hAnsi="宋体"/>
          <w:kern w:val="0"/>
          <w:szCs w:val="21"/>
        </w:rPr>
        <w:t>年1月~20</w:t>
      </w:r>
      <w:r>
        <w:rPr>
          <w:rFonts w:hint="eastAsia" w:ascii="宋体" w:hAnsi="宋体"/>
          <w:kern w:val="0"/>
          <w:szCs w:val="21"/>
        </w:rPr>
        <w:t>2</w:t>
      </w:r>
      <w:r>
        <w:rPr>
          <w:rFonts w:ascii="宋体" w:hAnsi="宋体"/>
          <w:kern w:val="0"/>
          <w:szCs w:val="21"/>
        </w:rPr>
        <w:t>9年12月，并规定日期由6位数字字符组成，前4位表示年，后2位表示月。现用等价类划分法设计测试用例，来测试程序的"日期检查功能"。</w:t>
      </w:r>
    </w:p>
    <w:p>
      <w:pPr>
        <w:ind w:firstLineChars="0"/>
        <w:rPr>
          <w:rFonts w:ascii="宋体" w:hAnsi="宋体"/>
          <w:kern w:val="0"/>
          <w:szCs w:val="21"/>
        </w:rPr>
      </w:pPr>
    </w:p>
    <w:p>
      <w:pPr>
        <w:shd w:val="clear" w:color="auto" w:fill="FFFFFF"/>
        <w:spacing w:after="150" w:line="240" w:lineRule="auto"/>
        <w:ind w:firstLine="420" w:firstLineChars="0"/>
        <w:jc w:val="left"/>
        <w:rPr>
          <w:color w:val="FF0000"/>
        </w:rPr>
      </w:pPr>
      <w:r>
        <w:rPr>
          <w:color w:val="FF0000"/>
        </w:rPr>
        <w:t>1)划分等价类并编号,下表等价类划分的结果</w:t>
      </w:r>
    </w:p>
    <w:tbl>
      <w:tblPr>
        <w:tblStyle w:val="6"/>
        <w:tblW w:w="0" w:type="auto"/>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696"/>
        <w:gridCol w:w="1986"/>
        <w:gridCol w:w="197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spacing w:after="150" w:line="240" w:lineRule="auto"/>
              <w:ind w:firstLine="0" w:firstLineChars="0"/>
              <w:jc w:val="center"/>
              <w:rPr>
                <w:color w:val="FF0000"/>
              </w:rPr>
            </w:pPr>
            <w:r>
              <w:rPr>
                <w:color w:val="FF0000"/>
              </w:rPr>
              <w:t>输入等价类</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spacing w:after="150" w:line="240" w:lineRule="auto"/>
              <w:ind w:firstLine="0" w:firstLineChars="0"/>
              <w:jc w:val="left"/>
              <w:rPr>
                <w:color w:val="FF0000"/>
              </w:rPr>
            </w:pPr>
            <w:r>
              <w:rPr>
                <w:color w:val="FF0000"/>
              </w:rPr>
              <w:t>有效等价类</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spacing w:after="150" w:line="240" w:lineRule="auto"/>
              <w:ind w:firstLine="0" w:firstLineChars="0"/>
              <w:jc w:val="left"/>
              <w:rPr>
                <w:color w:val="FF0000"/>
              </w:rPr>
            </w:pPr>
            <w:r>
              <w:rPr>
                <w:color w:val="FF0000"/>
              </w:rPr>
              <w:t>无效等价类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spacing w:after="150" w:line="240" w:lineRule="auto"/>
              <w:ind w:firstLine="0" w:firstLineChars="0"/>
              <w:jc w:val="left"/>
              <w:rPr>
                <w:color w:val="FF0000"/>
              </w:rPr>
            </w:pPr>
            <w:r>
              <w:rPr>
                <w:color w:val="FF0000"/>
              </w:rPr>
              <w:t>日期的类型及长度</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spacing w:after="150" w:line="240" w:lineRule="auto"/>
              <w:ind w:firstLine="0" w:firstLineChars="0"/>
              <w:jc w:val="left"/>
              <w:rPr>
                <w:color w:val="FF0000"/>
              </w:rPr>
            </w:pPr>
            <w:r>
              <w:rPr>
                <w:color w:val="FF0000"/>
              </w:rPr>
              <w:t>①6位数字字符</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spacing w:after="150" w:line="240" w:lineRule="auto"/>
              <w:ind w:firstLine="0" w:firstLineChars="0"/>
              <w:jc w:val="left"/>
              <w:rPr>
                <w:color w:val="FF0000"/>
              </w:rPr>
            </w:pPr>
            <w:r>
              <w:rPr>
                <w:color w:val="FF0000"/>
              </w:rPr>
              <w:t>②有非数字字符</w:t>
            </w:r>
          </w:p>
          <w:p>
            <w:pPr>
              <w:spacing w:after="150" w:line="240" w:lineRule="auto"/>
              <w:ind w:firstLine="0" w:firstLineChars="0"/>
              <w:jc w:val="left"/>
              <w:rPr>
                <w:color w:val="FF0000"/>
              </w:rPr>
            </w:pPr>
            <w:r>
              <w:rPr>
                <w:color w:val="FF0000"/>
              </w:rPr>
              <w:t>③少于6位数字字符</w:t>
            </w:r>
          </w:p>
          <w:p>
            <w:pPr>
              <w:spacing w:after="150" w:line="240" w:lineRule="auto"/>
              <w:ind w:firstLine="0" w:firstLineChars="0"/>
              <w:jc w:val="left"/>
              <w:rPr>
                <w:color w:val="FF0000"/>
              </w:rPr>
            </w:pPr>
            <w:r>
              <w:rPr>
                <w:color w:val="FF0000"/>
              </w:rPr>
              <w:t>④多于6位数字字符</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spacing w:after="150" w:line="240" w:lineRule="auto"/>
              <w:ind w:firstLine="0" w:firstLineChars="0"/>
              <w:jc w:val="left"/>
              <w:rPr>
                <w:color w:val="FF0000"/>
              </w:rPr>
            </w:pPr>
            <w:r>
              <w:rPr>
                <w:color w:val="FF0000"/>
              </w:rPr>
              <w:t>年份范围</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spacing w:after="150" w:line="240" w:lineRule="auto"/>
              <w:ind w:firstLine="0" w:firstLineChars="0"/>
              <w:jc w:val="left"/>
              <w:rPr>
                <w:color w:val="FF0000"/>
              </w:rPr>
            </w:pPr>
            <w:r>
              <w:rPr>
                <w:color w:val="FF0000"/>
              </w:rPr>
              <w:t>⑤在1999~2029之间</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spacing w:after="150" w:line="240" w:lineRule="auto"/>
              <w:ind w:firstLine="0" w:firstLineChars="0"/>
              <w:jc w:val="left"/>
              <w:rPr>
                <w:color w:val="FF0000"/>
              </w:rPr>
            </w:pPr>
            <w:r>
              <w:rPr>
                <w:color w:val="FF0000"/>
              </w:rPr>
              <w:t>⑥小于1999</w:t>
            </w:r>
          </w:p>
          <w:p>
            <w:pPr>
              <w:spacing w:after="150" w:line="240" w:lineRule="auto"/>
              <w:ind w:firstLine="0" w:firstLineChars="0"/>
              <w:jc w:val="left"/>
              <w:rPr>
                <w:color w:val="FF0000"/>
              </w:rPr>
            </w:pPr>
            <w:r>
              <w:rPr>
                <w:color w:val="FF0000"/>
              </w:rPr>
              <w:t>⑦大于2029</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spacing w:after="150" w:line="240" w:lineRule="auto"/>
              <w:ind w:firstLine="0" w:firstLineChars="0"/>
              <w:jc w:val="left"/>
              <w:rPr>
                <w:color w:val="FF0000"/>
              </w:rPr>
            </w:pPr>
            <w:r>
              <w:rPr>
                <w:color w:val="FF0000"/>
              </w:rPr>
              <w:t>月份范围</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spacing w:after="150" w:line="240" w:lineRule="auto"/>
              <w:ind w:firstLine="0" w:firstLineChars="0"/>
              <w:jc w:val="left"/>
              <w:rPr>
                <w:color w:val="FF0000"/>
              </w:rPr>
            </w:pPr>
            <w:r>
              <w:rPr>
                <w:color w:val="FF0000"/>
              </w:rPr>
              <w:t>⑧在01~12之间</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spacing w:after="150" w:line="240" w:lineRule="auto"/>
              <w:ind w:firstLine="0" w:firstLineChars="0"/>
              <w:jc w:val="left"/>
              <w:rPr>
                <w:color w:val="FF0000"/>
              </w:rPr>
            </w:pPr>
            <w:r>
              <w:rPr>
                <w:color w:val="FF0000"/>
              </w:rPr>
              <w:t>⑨小于01</w:t>
            </w:r>
          </w:p>
          <w:p>
            <w:pPr>
              <w:spacing w:after="150" w:line="240" w:lineRule="auto"/>
              <w:ind w:firstLine="0" w:firstLineChars="0"/>
              <w:jc w:val="left"/>
              <w:rPr>
                <w:color w:val="FF0000"/>
              </w:rPr>
            </w:pPr>
            <w:r>
              <w:rPr>
                <w:color w:val="FF0000"/>
              </w:rPr>
              <w:t>⑩大于12</w:t>
            </w:r>
          </w:p>
        </w:tc>
      </w:tr>
    </w:tbl>
    <w:p>
      <w:pPr>
        <w:shd w:val="clear" w:color="auto" w:fill="FFFFFF"/>
        <w:spacing w:after="150" w:line="240" w:lineRule="auto"/>
        <w:ind w:firstLine="420" w:firstLineChars="0"/>
        <w:jc w:val="left"/>
        <w:rPr>
          <w:color w:val="FF0000"/>
        </w:rPr>
      </w:pPr>
      <w:r>
        <w:rPr>
          <w:color w:val="FF0000"/>
        </w:rPr>
        <w:t>2)设计测试用例，以便覆盖所有的有效等价类在表中列出了3个有效等价类，编号分别为</w:t>
      </w:r>
      <w:r>
        <w:rPr>
          <w:rFonts w:hint="eastAsia"/>
          <w:color w:val="FF0000"/>
        </w:rPr>
        <w:t>①</w:t>
      </w:r>
      <w:r>
        <w:rPr>
          <w:color w:val="FF0000"/>
        </w:rPr>
        <w:t>、</w:t>
      </w:r>
      <w:r>
        <w:rPr>
          <w:rFonts w:hint="eastAsia"/>
          <w:color w:val="FF0000"/>
        </w:rPr>
        <w:t>⑤</w:t>
      </w:r>
      <w:r>
        <w:rPr>
          <w:color w:val="FF0000"/>
        </w:rPr>
        <w:t>、</w:t>
      </w:r>
      <w:r>
        <w:rPr>
          <w:rFonts w:hint="eastAsia"/>
          <w:color w:val="FF0000"/>
        </w:rPr>
        <w:t>⑧</w:t>
      </w:r>
      <w:r>
        <w:rPr>
          <w:color w:val="FF0000"/>
        </w:rPr>
        <w:t>，设计的测试用例如下：</w:t>
      </w:r>
      <w:r>
        <w:rPr>
          <w:color w:val="FF0000"/>
        </w:rPr>
        <w:br w:type="textWrapping"/>
      </w:r>
      <w:r>
        <w:rPr>
          <w:color w:val="FF0000"/>
        </w:rPr>
        <w:t>   测试数据   期望结果     覆盖的有效等价类</w:t>
      </w:r>
      <w:r>
        <w:rPr>
          <w:color w:val="FF0000"/>
        </w:rPr>
        <w:br w:type="textWrapping"/>
      </w:r>
      <w:r>
        <w:rPr>
          <w:color w:val="FF0000"/>
        </w:rPr>
        <w:t>    200211     输入有效     </w:t>
      </w:r>
      <w:r>
        <w:rPr>
          <w:rFonts w:hint="eastAsia"/>
          <w:color w:val="FF0000"/>
        </w:rPr>
        <w:t>①</w:t>
      </w:r>
      <w:r>
        <w:rPr>
          <w:color w:val="FF0000"/>
        </w:rPr>
        <w:t>、</w:t>
      </w:r>
      <w:r>
        <w:rPr>
          <w:rFonts w:hint="eastAsia"/>
          <w:color w:val="FF0000"/>
        </w:rPr>
        <w:t>⑤</w:t>
      </w:r>
      <w:r>
        <w:rPr>
          <w:color w:val="FF0000"/>
        </w:rPr>
        <w:t>、</w:t>
      </w:r>
      <w:r>
        <w:rPr>
          <w:rFonts w:hint="eastAsia"/>
          <w:color w:val="FF0000"/>
        </w:rPr>
        <w:t>⑧</w:t>
      </w:r>
      <w:r>
        <w:rPr>
          <w:color w:val="FF0000"/>
        </w:rPr>
        <w:br w:type="textWrapping"/>
      </w:r>
      <w:r>
        <w:rPr>
          <w:color w:val="FF0000"/>
        </w:rPr>
        <w:t>  3)为每一个无效等价类设计一个测试用例，设计结果如下：</w:t>
      </w:r>
      <w:r>
        <w:rPr>
          <w:color w:val="FF0000"/>
        </w:rPr>
        <w:br w:type="textWrapping"/>
      </w:r>
      <w:r>
        <w:rPr>
          <w:color w:val="FF0000"/>
        </w:rPr>
        <w:t>   测试数据  期望结果    覆盖的无效等价类</w:t>
      </w:r>
      <w:r>
        <w:rPr>
          <w:color w:val="FF0000"/>
        </w:rPr>
        <w:br w:type="textWrapping"/>
      </w:r>
      <w:r>
        <w:rPr>
          <w:color w:val="FF0000"/>
        </w:rPr>
        <w:t>    95June    无效输入         </w:t>
      </w:r>
      <w:r>
        <w:rPr>
          <w:rFonts w:hint="eastAsia"/>
          <w:color w:val="FF0000"/>
        </w:rPr>
        <w:t>②</w:t>
      </w:r>
      <w:r>
        <w:rPr>
          <w:color w:val="FF0000"/>
        </w:rPr>
        <w:br w:type="textWrapping"/>
      </w:r>
      <w:r>
        <w:rPr>
          <w:color w:val="FF0000"/>
        </w:rPr>
        <w:t>    20036     无效输入          </w:t>
      </w:r>
      <w:r>
        <w:rPr>
          <w:rFonts w:hint="eastAsia"/>
          <w:color w:val="FF0000"/>
        </w:rPr>
        <w:t>③</w:t>
      </w:r>
      <w:r>
        <w:rPr>
          <w:color w:val="FF0000"/>
        </w:rPr>
        <w:br w:type="textWrapping"/>
      </w:r>
      <w:r>
        <w:rPr>
          <w:color w:val="FF0000"/>
        </w:rPr>
        <w:t>    2001006   无效输入         </w:t>
      </w:r>
      <w:r>
        <w:rPr>
          <w:rFonts w:hint="eastAsia"/>
          <w:color w:val="FF0000"/>
        </w:rPr>
        <w:t>④</w:t>
      </w:r>
      <w:r>
        <w:rPr>
          <w:color w:val="FF0000"/>
        </w:rPr>
        <w:br w:type="textWrapping"/>
      </w:r>
      <w:r>
        <w:rPr>
          <w:color w:val="FF0000"/>
        </w:rPr>
        <w:t>    198912    无效输入         </w:t>
      </w:r>
      <w:r>
        <w:rPr>
          <w:rFonts w:hint="eastAsia"/>
          <w:color w:val="FF0000"/>
        </w:rPr>
        <w:t>⑥</w:t>
      </w:r>
      <w:r>
        <w:rPr>
          <w:color w:val="FF0000"/>
        </w:rPr>
        <w:br w:type="textWrapping"/>
      </w:r>
      <w:r>
        <w:rPr>
          <w:color w:val="FF0000"/>
        </w:rPr>
        <w:t>    200401    无效输入         </w:t>
      </w:r>
      <w:r>
        <w:rPr>
          <w:rFonts w:hint="eastAsia"/>
          <w:color w:val="FF0000"/>
        </w:rPr>
        <w:t>⑦</w:t>
      </w:r>
      <w:r>
        <w:rPr>
          <w:color w:val="FF0000"/>
        </w:rPr>
        <w:br w:type="textWrapping"/>
      </w:r>
      <w:r>
        <w:rPr>
          <w:color w:val="FF0000"/>
        </w:rPr>
        <w:t>    200100    无效输入         </w:t>
      </w:r>
      <w:r>
        <w:rPr>
          <w:rFonts w:hint="eastAsia"/>
          <w:color w:val="FF0000"/>
        </w:rPr>
        <w:t>⑨</w:t>
      </w:r>
      <w:r>
        <w:rPr>
          <w:color w:val="FF0000"/>
        </w:rPr>
        <w:br w:type="textWrapping"/>
      </w:r>
      <w:r>
        <w:rPr>
          <w:color w:val="FF0000"/>
        </w:rPr>
        <w:t>    200113    无效输入         ⑩</w:t>
      </w:r>
    </w:p>
    <w:p>
      <w:pPr>
        <w:ind w:firstLineChars="0"/>
        <w:rPr>
          <w:color w:val="FF0000"/>
        </w:rPr>
      </w:pPr>
    </w:p>
    <w:p>
      <w:pPr>
        <w:ind w:firstLine="0" w:firstLineChars="0"/>
        <w:rPr>
          <w:rFonts w:ascii="宋体" w:hAnsi="宋体"/>
          <w:kern w:val="0"/>
          <w:szCs w:val="21"/>
        </w:rPr>
      </w:pPr>
    </w:p>
    <w:p>
      <w:pPr>
        <w:ind w:firstLine="0" w:firstLineChars="0"/>
        <w:rPr>
          <w:rFonts w:ascii="宋体" w:hAnsi="宋体"/>
          <w:color w:val="000000"/>
          <w:szCs w:val="21"/>
        </w:rPr>
      </w:pPr>
      <w:r>
        <w:rPr>
          <w:rFonts w:hint="eastAsia" w:ascii="宋体" w:hAnsi="宋体"/>
          <w:color w:val="000000"/>
          <w:szCs w:val="21"/>
        </w:rPr>
        <w:t>2</w:t>
      </w:r>
      <w:r>
        <w:rPr>
          <w:rFonts w:ascii="宋体" w:hAnsi="宋体"/>
          <w:color w:val="000000"/>
          <w:szCs w:val="21"/>
        </w:rPr>
        <w:t>2</w:t>
      </w:r>
      <w:r>
        <w:rPr>
          <w:rFonts w:hint="eastAsia" w:ascii="宋体" w:hAnsi="宋体"/>
          <w:color w:val="000000"/>
          <w:szCs w:val="21"/>
        </w:rPr>
        <w:t>、某公司招聘人员，其要求为：学历：本科及以上；专业：计算机、通信、自动化；年龄：</w:t>
      </w:r>
      <w:r>
        <w:rPr>
          <w:rFonts w:ascii="宋体" w:hAnsi="宋体"/>
          <w:color w:val="000000"/>
          <w:szCs w:val="21"/>
        </w:rPr>
        <w:t>22-30岁。</w:t>
      </w:r>
    </w:p>
    <w:p>
      <w:pPr>
        <w:ind w:firstLine="1050" w:firstLineChars="500"/>
        <w:rPr>
          <w:rFonts w:ascii="宋体" w:hAnsi="宋体"/>
          <w:color w:val="000000"/>
          <w:szCs w:val="21"/>
        </w:rPr>
      </w:pPr>
      <w:r>
        <w:rPr>
          <w:rFonts w:hint="eastAsia" w:ascii="宋体" w:hAnsi="宋体"/>
          <w:color w:val="000000"/>
          <w:szCs w:val="21"/>
        </w:rPr>
        <w:t>请划分出各条件的有效等价类和无效等价类。</w:t>
      </w:r>
    </w:p>
    <w:p>
      <w:pPr>
        <w:spacing w:line="240" w:lineRule="auto"/>
        <w:ind w:firstLine="0" w:firstLineChars="0"/>
        <w:jc w:val="left"/>
        <w:rPr>
          <w:rFonts w:ascii="宋体" w:hAnsi="宋体"/>
          <w:kern w:val="0"/>
          <w:sz w:val="24"/>
          <w:szCs w:val="24"/>
        </w:rPr>
      </w:pPr>
      <w:r>
        <w:rPr>
          <w:rFonts w:ascii="宋体" w:hAnsi="宋体"/>
          <w:kern w:val="0"/>
          <w:sz w:val="24"/>
          <w:szCs w:val="24"/>
        </w:rPr>
        <w:drawing>
          <wp:inline distT="0" distB="0" distL="0" distR="0">
            <wp:extent cx="6619240" cy="1927860"/>
            <wp:effectExtent l="0" t="0" r="0" b="0"/>
            <wp:docPr id="1032" name="图片 88"/>
            <wp:cNvGraphicFramePr/>
            <a:graphic xmlns:a="http://schemas.openxmlformats.org/drawingml/2006/main">
              <a:graphicData uri="http://schemas.openxmlformats.org/drawingml/2006/picture">
                <pic:pic xmlns:pic="http://schemas.openxmlformats.org/drawingml/2006/picture">
                  <pic:nvPicPr>
                    <pic:cNvPr id="1032" name="图片 88"/>
                    <pic:cNvPicPr/>
                  </pic:nvPicPr>
                  <pic:blipFill>
                    <a:blip r:embed="rId18" cstate="print"/>
                    <a:srcRect/>
                    <a:stretch>
                      <a:fillRect/>
                    </a:stretch>
                  </pic:blipFill>
                  <pic:spPr>
                    <a:xfrm>
                      <a:off x="0" y="0"/>
                      <a:ext cx="6619421" cy="1927860"/>
                    </a:xfrm>
                    <a:prstGeom prst="rect">
                      <a:avLst/>
                    </a:prstGeom>
                    <a:ln>
                      <a:noFill/>
                    </a:ln>
                  </pic:spPr>
                </pic:pic>
              </a:graphicData>
            </a:graphic>
          </wp:inline>
        </w:drawing>
      </w:r>
    </w:p>
    <w:p>
      <w:pPr>
        <w:ind w:firstLine="1050" w:firstLineChars="500"/>
        <w:rPr>
          <w:rFonts w:ascii="宋体" w:hAnsi="宋体"/>
          <w:color w:val="000000"/>
          <w:szCs w:val="21"/>
        </w:rPr>
      </w:pPr>
    </w:p>
    <w:p>
      <w:pPr>
        <w:ind w:firstLine="0" w:firstLineChars="0"/>
        <w:rPr>
          <w:szCs w:val="21"/>
        </w:rPr>
      </w:pPr>
    </w:p>
    <w:p>
      <w:pPr>
        <w:ind w:firstLine="0" w:firstLineChars="0"/>
        <w:rPr>
          <w:rFonts w:hAnsi="宋体"/>
          <w:szCs w:val="21"/>
        </w:rPr>
      </w:pPr>
      <w:r>
        <w:rPr>
          <w:rFonts w:hint="eastAsia"/>
          <w:szCs w:val="21"/>
        </w:rPr>
        <w:t>23、</w:t>
      </w:r>
      <w:r>
        <w:rPr>
          <w:rFonts w:hint="eastAsia" w:hAnsi="宋体"/>
          <w:szCs w:val="21"/>
        </w:rPr>
        <w:t>某个软件的规格说明中包含了下面的要求：第一列字符必须是A或B，第二列字符必须是一个数字，在此情况下进行文字的修改。但如果第一列字符不正确，则给出信息L，如果第二列字符非数字，则给出信息M。请用基于决策表的测试方法进行测试，并设计测试用例覆盖每一种情况。</w:t>
      </w:r>
    </w:p>
    <w:p>
      <w:pPr>
        <w:spacing w:line="240" w:lineRule="auto"/>
        <w:ind w:firstLine="0" w:firstLineChars="0"/>
        <w:jc w:val="left"/>
        <w:rPr>
          <w:rFonts w:ascii="宋体" w:hAnsi="宋体"/>
          <w:kern w:val="0"/>
          <w:sz w:val="24"/>
          <w:szCs w:val="24"/>
        </w:rPr>
      </w:pPr>
      <w:r>
        <w:rPr>
          <w:rFonts w:ascii="宋体" w:hAnsi="宋体"/>
          <w:kern w:val="0"/>
          <w:sz w:val="24"/>
          <w:szCs w:val="24"/>
        </w:rPr>
        <w:drawing>
          <wp:inline distT="0" distB="0" distL="0" distR="0">
            <wp:extent cx="6739890" cy="1897380"/>
            <wp:effectExtent l="0" t="0" r="3810" b="7620"/>
            <wp:docPr id="1033" name="图片 89"/>
            <wp:cNvGraphicFramePr/>
            <a:graphic xmlns:a="http://schemas.openxmlformats.org/drawingml/2006/main">
              <a:graphicData uri="http://schemas.openxmlformats.org/drawingml/2006/picture">
                <pic:pic xmlns:pic="http://schemas.openxmlformats.org/drawingml/2006/picture">
                  <pic:nvPicPr>
                    <pic:cNvPr id="1033" name="图片 89"/>
                    <pic:cNvPicPr/>
                  </pic:nvPicPr>
                  <pic:blipFill>
                    <a:blip r:embed="rId19" cstate="print"/>
                    <a:srcRect/>
                    <a:stretch>
                      <a:fillRect/>
                    </a:stretch>
                  </pic:blipFill>
                  <pic:spPr>
                    <a:xfrm>
                      <a:off x="0" y="0"/>
                      <a:ext cx="6740490" cy="1897380"/>
                    </a:xfrm>
                    <a:prstGeom prst="rect">
                      <a:avLst/>
                    </a:prstGeom>
                    <a:ln>
                      <a:noFill/>
                    </a:ln>
                  </pic:spPr>
                </pic:pic>
              </a:graphicData>
            </a:graphic>
          </wp:inline>
        </w:drawing>
      </w:r>
    </w:p>
    <w:p>
      <w:pPr>
        <w:ind w:firstLine="0" w:firstLineChars="0"/>
        <w:rPr>
          <w:rFonts w:hAnsi="宋体"/>
          <w:szCs w:val="21"/>
        </w:rPr>
      </w:pPr>
    </w:p>
    <w:p>
      <w:pPr>
        <w:ind w:firstLine="0" w:firstLineChars="0"/>
        <w:rPr>
          <w:szCs w:val="21"/>
        </w:rPr>
      </w:pPr>
    </w:p>
    <w:p>
      <w:pPr>
        <w:ind w:firstLine="0" w:firstLineChars="0"/>
        <w:rPr>
          <w:szCs w:val="21"/>
        </w:rPr>
      </w:pPr>
    </w:p>
    <w:p>
      <w:pPr>
        <w:ind w:firstLine="0" w:firstLineChars="0"/>
        <w:rPr>
          <w:szCs w:val="21"/>
        </w:rPr>
      </w:pPr>
    </w:p>
    <w:p>
      <w:pPr>
        <w:ind w:firstLine="0" w:firstLineChars="0"/>
        <w:rPr>
          <w:szCs w:val="21"/>
        </w:rPr>
      </w:pPr>
    </w:p>
    <w:p>
      <w:pPr>
        <w:ind w:firstLine="0" w:firstLineChars="0"/>
        <w:rPr>
          <w:rFonts w:hAnsi="宋体"/>
          <w:szCs w:val="21"/>
        </w:rPr>
      </w:pPr>
      <w:r>
        <w:rPr>
          <w:rFonts w:hAnsi="宋体"/>
          <w:szCs w:val="21"/>
        </w:rPr>
        <w:t>24</w:t>
      </w:r>
      <w:r>
        <w:rPr>
          <w:rFonts w:hint="eastAsia" w:hAnsi="宋体"/>
          <w:szCs w:val="21"/>
        </w:rPr>
        <w:t>、</w:t>
      </w:r>
      <w:r>
        <w:rPr>
          <w:rFonts w:hAnsi="宋体"/>
          <w:szCs w:val="21"/>
        </w:rPr>
        <w:t>假设中国</w:t>
      </w:r>
      <w:r>
        <w:rPr>
          <w:rFonts w:hint="eastAsia" w:hAnsi="宋体"/>
          <w:szCs w:val="21"/>
        </w:rPr>
        <w:t>某</w:t>
      </w:r>
      <w:r>
        <w:rPr>
          <w:rFonts w:hAnsi="宋体"/>
          <w:szCs w:val="21"/>
        </w:rPr>
        <w:t>航空公司规定</w:t>
      </w:r>
      <w:r>
        <w:rPr>
          <w:rFonts w:hint="eastAsia" w:hAnsi="宋体"/>
          <w:szCs w:val="21"/>
        </w:rPr>
        <w:t>：</w:t>
      </w:r>
    </w:p>
    <w:p>
      <w:pPr>
        <w:ind w:firstLine="420"/>
        <w:rPr>
          <w:rFonts w:hAnsi="宋体"/>
          <w:szCs w:val="21"/>
        </w:rPr>
      </w:pPr>
      <w:r>
        <w:rPr>
          <w:rFonts w:hAnsi="宋体"/>
          <w:szCs w:val="21"/>
        </w:rPr>
        <w:t>中国去欧美的航线所有座位都有食物供应。每个座位都可以播放电影</w:t>
      </w:r>
      <w:r>
        <w:rPr>
          <w:rFonts w:hint="eastAsia" w:hAnsi="宋体"/>
          <w:szCs w:val="21"/>
        </w:rPr>
        <w:t>。</w:t>
      </w:r>
    </w:p>
    <w:p>
      <w:pPr>
        <w:ind w:firstLine="420"/>
        <w:rPr>
          <w:rFonts w:hAnsi="宋体"/>
          <w:szCs w:val="21"/>
        </w:rPr>
      </w:pPr>
      <w:r>
        <w:rPr>
          <w:rFonts w:hAnsi="宋体"/>
          <w:szCs w:val="21"/>
        </w:rPr>
        <w:t>中国去非欧美的国外航线都有食物供应，只有商务仓可以播放电影</w:t>
      </w:r>
      <w:r>
        <w:rPr>
          <w:rFonts w:hint="eastAsia" w:hAnsi="宋体"/>
          <w:szCs w:val="21"/>
        </w:rPr>
        <w:t>。</w:t>
      </w:r>
    </w:p>
    <w:p>
      <w:pPr>
        <w:ind w:firstLine="420"/>
        <w:rPr>
          <w:rFonts w:hAnsi="宋体"/>
          <w:szCs w:val="21"/>
        </w:rPr>
      </w:pPr>
      <w:r>
        <w:rPr>
          <w:rFonts w:hAnsi="宋体"/>
          <w:szCs w:val="21"/>
        </w:rPr>
        <w:t>中国国内的航班的商务仓有食物供应，但是不可以播放电影</w:t>
      </w:r>
      <w:r>
        <w:rPr>
          <w:rFonts w:hint="eastAsia" w:hAnsi="宋体"/>
          <w:szCs w:val="21"/>
        </w:rPr>
        <w:t>。</w:t>
      </w:r>
    </w:p>
    <w:p>
      <w:pPr>
        <w:ind w:firstLine="420"/>
        <w:rPr>
          <w:rFonts w:hAnsi="宋体"/>
          <w:szCs w:val="21"/>
        </w:rPr>
      </w:pPr>
      <w:r>
        <w:rPr>
          <w:rFonts w:hAnsi="宋体"/>
          <w:szCs w:val="21"/>
        </w:rPr>
        <w:t>中国国内的航班的经济仓</w:t>
      </w:r>
      <w:r>
        <w:rPr>
          <w:rFonts w:hint="eastAsia" w:hAnsi="宋体"/>
          <w:szCs w:val="21"/>
        </w:rPr>
        <w:t>仅在</w:t>
      </w:r>
      <w:r>
        <w:rPr>
          <w:rFonts w:hAnsi="宋体"/>
          <w:szCs w:val="21"/>
        </w:rPr>
        <w:t>飞行时间大于2小时</w:t>
      </w:r>
      <w:r>
        <w:rPr>
          <w:rFonts w:hint="eastAsia" w:hAnsi="宋体"/>
          <w:szCs w:val="21"/>
        </w:rPr>
        <w:t>的情况下才</w:t>
      </w:r>
      <w:r>
        <w:rPr>
          <w:rFonts w:hAnsi="宋体"/>
          <w:szCs w:val="21"/>
        </w:rPr>
        <w:t>有食物供应，但是不可以播放电影</w:t>
      </w:r>
      <w:r>
        <w:rPr>
          <w:rFonts w:hint="eastAsia" w:hAnsi="宋体"/>
          <w:szCs w:val="21"/>
        </w:rPr>
        <w:t>。</w:t>
      </w:r>
    </w:p>
    <w:p>
      <w:pPr>
        <w:ind w:firstLine="0" w:firstLineChars="0"/>
        <w:rPr>
          <w:rFonts w:hAnsi="宋体"/>
          <w:szCs w:val="21"/>
        </w:rPr>
      </w:pPr>
      <w:r>
        <w:rPr>
          <w:rFonts w:hint="eastAsia" w:hAnsi="宋体"/>
          <w:szCs w:val="21"/>
        </w:rPr>
        <w:t>使用判定表法设计测试用例。</w:t>
      </w:r>
    </w:p>
    <w:p>
      <w:pPr>
        <w:ind w:firstLine="0" w:firstLineChars="0"/>
        <w:rPr>
          <w:rFonts w:hAnsi="宋体"/>
          <w:szCs w:val="21"/>
        </w:rPr>
      </w:pPr>
    </w:p>
    <w:p>
      <w:pPr>
        <w:ind w:firstLine="0" w:firstLineChars="0"/>
        <w:rPr>
          <w:rFonts w:hAnsi="宋体"/>
          <w:szCs w:val="21"/>
        </w:rPr>
      </w:pPr>
    </w:p>
    <w:p>
      <w:pPr>
        <w:ind w:firstLine="0" w:firstLineChars="0"/>
        <w:rPr>
          <w:rFonts w:hAnsi="宋体"/>
          <w:szCs w:val="21"/>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2376"/>
        <w:gridCol w:w="846"/>
        <w:gridCol w:w="846"/>
        <w:gridCol w:w="846"/>
        <w:gridCol w:w="846"/>
        <w:gridCol w:w="860"/>
        <w:gridCol w:w="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tcPr>
          <w:p>
            <w:pPr>
              <w:ind w:firstLine="420"/>
              <w:rPr>
                <w:rFonts w:ascii="Times New Roman" w:hAnsi="Times New Roman" w:cs="Times New Roman"/>
                <w:szCs w:val="21"/>
              </w:rPr>
            </w:pPr>
          </w:p>
        </w:tc>
        <w:tc>
          <w:tcPr>
            <w:tcW w:w="2376" w:type="dxa"/>
          </w:tcPr>
          <w:p>
            <w:pPr>
              <w:ind w:firstLine="420"/>
              <w:rPr>
                <w:rFonts w:ascii="Times New Roman" w:hAnsi="Times New Roman" w:cs="Times New Roman"/>
                <w:szCs w:val="21"/>
              </w:rPr>
            </w:pPr>
          </w:p>
        </w:tc>
        <w:tc>
          <w:tcPr>
            <w:tcW w:w="846" w:type="dxa"/>
          </w:tcPr>
          <w:p>
            <w:pPr>
              <w:ind w:firstLine="420"/>
              <w:rPr>
                <w:rFonts w:ascii="Times New Roman" w:hAnsi="Times New Roman" w:cs="Times New Roman"/>
                <w:szCs w:val="21"/>
              </w:rPr>
            </w:pPr>
            <w:r>
              <w:rPr>
                <w:rFonts w:ascii="Times New Roman" w:hAnsi="Times New Roman" w:cs="Times New Roman"/>
                <w:szCs w:val="21"/>
              </w:rPr>
              <w:t>1</w:t>
            </w:r>
          </w:p>
        </w:tc>
        <w:tc>
          <w:tcPr>
            <w:tcW w:w="846" w:type="dxa"/>
          </w:tcPr>
          <w:p>
            <w:pPr>
              <w:ind w:firstLine="420"/>
              <w:rPr>
                <w:rFonts w:ascii="Times New Roman" w:hAnsi="Times New Roman" w:cs="Times New Roman"/>
                <w:szCs w:val="21"/>
              </w:rPr>
            </w:pPr>
            <w:r>
              <w:rPr>
                <w:rFonts w:ascii="Times New Roman" w:hAnsi="Times New Roman" w:cs="Times New Roman"/>
                <w:szCs w:val="21"/>
              </w:rPr>
              <w:t>2</w:t>
            </w:r>
          </w:p>
        </w:tc>
        <w:tc>
          <w:tcPr>
            <w:tcW w:w="846" w:type="dxa"/>
          </w:tcPr>
          <w:p>
            <w:pPr>
              <w:ind w:firstLine="420"/>
              <w:rPr>
                <w:rFonts w:ascii="Times New Roman" w:hAnsi="Times New Roman" w:cs="Times New Roman"/>
                <w:szCs w:val="21"/>
              </w:rPr>
            </w:pPr>
            <w:r>
              <w:rPr>
                <w:rFonts w:ascii="Times New Roman" w:hAnsi="Times New Roman" w:cs="Times New Roman"/>
                <w:szCs w:val="21"/>
              </w:rPr>
              <w:t>3</w:t>
            </w:r>
          </w:p>
        </w:tc>
        <w:tc>
          <w:tcPr>
            <w:tcW w:w="846" w:type="dxa"/>
          </w:tcPr>
          <w:p>
            <w:pPr>
              <w:ind w:firstLine="420"/>
              <w:rPr>
                <w:rFonts w:ascii="Times New Roman" w:hAnsi="Times New Roman" w:cs="Times New Roman"/>
                <w:szCs w:val="21"/>
              </w:rPr>
            </w:pPr>
            <w:r>
              <w:rPr>
                <w:rFonts w:ascii="Times New Roman" w:hAnsi="Times New Roman" w:cs="Times New Roman"/>
                <w:szCs w:val="21"/>
              </w:rPr>
              <w:t>4</w:t>
            </w:r>
          </w:p>
        </w:tc>
        <w:tc>
          <w:tcPr>
            <w:tcW w:w="860" w:type="dxa"/>
          </w:tcPr>
          <w:p>
            <w:pPr>
              <w:ind w:firstLine="420"/>
              <w:rPr>
                <w:rFonts w:ascii="Times New Roman" w:hAnsi="Times New Roman" w:cs="Times New Roman"/>
                <w:szCs w:val="21"/>
              </w:rPr>
            </w:pPr>
            <w:r>
              <w:rPr>
                <w:rFonts w:ascii="Times New Roman" w:hAnsi="Times New Roman" w:cs="Times New Roman"/>
                <w:szCs w:val="21"/>
              </w:rPr>
              <w:t>5</w:t>
            </w:r>
          </w:p>
        </w:tc>
        <w:tc>
          <w:tcPr>
            <w:tcW w:w="846" w:type="dxa"/>
          </w:tcPr>
          <w:p>
            <w:pPr>
              <w:ind w:firstLine="420"/>
              <w:rPr>
                <w:rFonts w:ascii="Times New Roman" w:hAnsi="Times New Roman" w:cs="Times New Roman"/>
                <w:szCs w:val="21"/>
              </w:rPr>
            </w:pPr>
            <w:r>
              <w:rPr>
                <w:rFonts w:ascii="Times New Roman" w:hAnsi="Times New Roman" w:cs="Times New Roman"/>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restart"/>
          </w:tcPr>
          <w:p>
            <w:pPr>
              <w:ind w:firstLine="420"/>
              <w:rPr>
                <w:rFonts w:ascii="Times New Roman" w:hAnsi="Times New Roman" w:cs="Times New Roman"/>
                <w:szCs w:val="21"/>
              </w:rPr>
            </w:pPr>
          </w:p>
          <w:p>
            <w:pPr>
              <w:ind w:firstLine="420"/>
              <w:rPr>
                <w:rFonts w:ascii="Times New Roman" w:hAnsi="Times New Roman" w:cs="Times New Roman"/>
                <w:szCs w:val="21"/>
              </w:rPr>
            </w:pPr>
            <w:r>
              <w:rPr>
                <w:rFonts w:ascii="Times New Roman" w:hAnsi="宋体" w:cs="Times New Roman"/>
                <w:szCs w:val="21"/>
              </w:rPr>
              <w:t>航</w:t>
            </w:r>
          </w:p>
          <w:p>
            <w:pPr>
              <w:ind w:firstLine="420"/>
              <w:rPr>
                <w:rFonts w:ascii="Times New Roman" w:hAnsi="Times New Roman" w:cs="Times New Roman"/>
                <w:szCs w:val="21"/>
              </w:rPr>
            </w:pPr>
          </w:p>
          <w:p>
            <w:pPr>
              <w:ind w:firstLine="420"/>
              <w:rPr>
                <w:rFonts w:ascii="Times New Roman" w:hAnsi="Times New Roman" w:cs="Times New Roman"/>
                <w:szCs w:val="21"/>
              </w:rPr>
            </w:pPr>
          </w:p>
          <w:p>
            <w:pPr>
              <w:ind w:firstLine="420"/>
              <w:rPr>
                <w:rFonts w:ascii="Times New Roman" w:hAnsi="Times New Roman" w:cs="Times New Roman"/>
                <w:szCs w:val="21"/>
              </w:rPr>
            </w:pPr>
            <w:r>
              <w:rPr>
                <w:rFonts w:ascii="Times New Roman" w:hAnsi="宋体" w:cs="Times New Roman"/>
                <w:szCs w:val="21"/>
              </w:rPr>
              <w:t>线</w:t>
            </w:r>
          </w:p>
        </w:tc>
        <w:tc>
          <w:tcPr>
            <w:tcW w:w="2376" w:type="dxa"/>
          </w:tcPr>
          <w:p>
            <w:pPr>
              <w:ind w:firstLine="420"/>
              <w:rPr>
                <w:rFonts w:ascii="Times New Roman" w:hAnsi="Times New Roman" w:cs="Times New Roman"/>
                <w:szCs w:val="21"/>
              </w:rPr>
            </w:pPr>
            <w:r>
              <w:rPr>
                <w:rFonts w:ascii="Times New Roman" w:hAnsi="宋体" w:cs="Times New Roman"/>
                <w:szCs w:val="21"/>
              </w:rPr>
              <w:t>中国去欧美？</w:t>
            </w:r>
          </w:p>
        </w:tc>
        <w:tc>
          <w:tcPr>
            <w:tcW w:w="846" w:type="dxa"/>
          </w:tcPr>
          <w:p>
            <w:pPr>
              <w:ind w:firstLine="420"/>
              <w:rPr>
                <w:rFonts w:ascii="Times New Roman" w:hAnsi="Times New Roman" w:cs="Times New Roman"/>
                <w:szCs w:val="21"/>
              </w:rPr>
            </w:pPr>
            <w:r>
              <w:rPr>
                <w:rFonts w:ascii="Times New Roman" w:hAnsi="Times New Roman" w:cs="Times New Roman"/>
                <w:szCs w:val="21"/>
              </w:rPr>
              <w:t>Y</w:t>
            </w:r>
          </w:p>
        </w:tc>
        <w:tc>
          <w:tcPr>
            <w:tcW w:w="846" w:type="dxa"/>
          </w:tcPr>
          <w:p>
            <w:pPr>
              <w:ind w:firstLine="420"/>
              <w:rPr>
                <w:rFonts w:ascii="Times New Roman" w:hAnsi="Times New Roman" w:cs="Times New Roman"/>
                <w:szCs w:val="21"/>
              </w:rPr>
            </w:pPr>
            <w:r>
              <w:rPr>
                <w:rFonts w:ascii="Times New Roman" w:hAnsi="Times New Roman" w:cs="Times New Roman"/>
                <w:szCs w:val="21"/>
              </w:rPr>
              <w:t>N</w:t>
            </w:r>
          </w:p>
        </w:tc>
        <w:tc>
          <w:tcPr>
            <w:tcW w:w="846" w:type="dxa"/>
          </w:tcPr>
          <w:p>
            <w:pPr>
              <w:ind w:firstLine="420"/>
              <w:rPr>
                <w:rFonts w:ascii="Times New Roman" w:hAnsi="Times New Roman" w:cs="Times New Roman"/>
                <w:szCs w:val="21"/>
              </w:rPr>
            </w:pPr>
            <w:r>
              <w:rPr>
                <w:rFonts w:ascii="Times New Roman" w:hAnsi="Times New Roman" w:cs="Times New Roman"/>
                <w:szCs w:val="21"/>
              </w:rPr>
              <w:t>N</w:t>
            </w:r>
          </w:p>
        </w:tc>
        <w:tc>
          <w:tcPr>
            <w:tcW w:w="846" w:type="dxa"/>
          </w:tcPr>
          <w:p>
            <w:pPr>
              <w:ind w:firstLine="420"/>
              <w:rPr>
                <w:rFonts w:ascii="Times New Roman" w:hAnsi="Times New Roman" w:cs="Times New Roman"/>
                <w:szCs w:val="21"/>
              </w:rPr>
            </w:pPr>
            <w:r>
              <w:rPr>
                <w:rFonts w:ascii="Times New Roman" w:hAnsi="Times New Roman" w:cs="Times New Roman"/>
                <w:szCs w:val="21"/>
              </w:rPr>
              <w:t>N</w:t>
            </w:r>
          </w:p>
        </w:tc>
        <w:tc>
          <w:tcPr>
            <w:tcW w:w="860" w:type="dxa"/>
          </w:tcPr>
          <w:p>
            <w:pPr>
              <w:ind w:firstLine="420"/>
              <w:rPr>
                <w:rFonts w:ascii="Times New Roman" w:hAnsi="Times New Roman" w:cs="Times New Roman"/>
                <w:szCs w:val="21"/>
              </w:rPr>
            </w:pPr>
            <w:r>
              <w:rPr>
                <w:rFonts w:ascii="Times New Roman" w:hAnsi="Times New Roman" w:cs="Times New Roman"/>
                <w:szCs w:val="21"/>
              </w:rPr>
              <w:t>N</w:t>
            </w:r>
          </w:p>
        </w:tc>
        <w:tc>
          <w:tcPr>
            <w:tcW w:w="846" w:type="dxa"/>
          </w:tcPr>
          <w:p>
            <w:pPr>
              <w:ind w:firstLine="420"/>
              <w:rPr>
                <w:rFonts w:ascii="Times New Roman" w:hAnsi="Times New Roman" w:cs="Times New Roman"/>
                <w:szCs w:val="21"/>
              </w:rPr>
            </w:pPr>
            <w:r>
              <w:rPr>
                <w:rFonts w:ascii="Times New Roman" w:hAnsi="Times New Roman" w:cs="Times New Roman"/>
                <w:szCs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continue"/>
          </w:tcPr>
          <w:p>
            <w:pPr>
              <w:ind w:firstLine="420"/>
              <w:rPr>
                <w:rFonts w:ascii="Times New Roman" w:hAnsi="Times New Roman" w:cs="Times New Roman"/>
                <w:szCs w:val="21"/>
              </w:rPr>
            </w:pPr>
          </w:p>
        </w:tc>
        <w:tc>
          <w:tcPr>
            <w:tcW w:w="2376" w:type="dxa"/>
          </w:tcPr>
          <w:p>
            <w:pPr>
              <w:ind w:firstLine="420"/>
              <w:rPr>
                <w:rFonts w:ascii="Times New Roman" w:hAnsi="Times New Roman" w:cs="Times New Roman"/>
                <w:szCs w:val="21"/>
              </w:rPr>
            </w:pPr>
            <w:r>
              <w:rPr>
                <w:rFonts w:ascii="Times New Roman" w:hAnsi="宋体" w:cs="Times New Roman"/>
                <w:szCs w:val="21"/>
              </w:rPr>
              <w:t>中国去非欧美的国外？</w:t>
            </w:r>
          </w:p>
        </w:tc>
        <w:tc>
          <w:tcPr>
            <w:tcW w:w="846" w:type="dxa"/>
          </w:tcPr>
          <w:p>
            <w:pPr>
              <w:ind w:firstLine="420"/>
              <w:rPr>
                <w:rFonts w:ascii="Times New Roman" w:hAnsi="Times New Roman" w:cs="Times New Roman"/>
                <w:szCs w:val="21"/>
              </w:rPr>
            </w:pPr>
            <w:r>
              <w:rPr>
                <w:rFonts w:ascii="Times New Roman" w:hAnsi="Times New Roman" w:cs="Times New Roman"/>
                <w:szCs w:val="21"/>
              </w:rPr>
              <w:t>N</w:t>
            </w:r>
          </w:p>
        </w:tc>
        <w:tc>
          <w:tcPr>
            <w:tcW w:w="846" w:type="dxa"/>
          </w:tcPr>
          <w:p>
            <w:pPr>
              <w:ind w:firstLine="420"/>
              <w:rPr>
                <w:rFonts w:ascii="Times New Roman" w:hAnsi="Times New Roman" w:cs="Times New Roman"/>
                <w:szCs w:val="21"/>
              </w:rPr>
            </w:pPr>
            <w:r>
              <w:rPr>
                <w:rFonts w:ascii="Times New Roman" w:hAnsi="Times New Roman" w:cs="Times New Roman"/>
                <w:szCs w:val="21"/>
              </w:rPr>
              <w:t>Y</w:t>
            </w:r>
          </w:p>
        </w:tc>
        <w:tc>
          <w:tcPr>
            <w:tcW w:w="846" w:type="dxa"/>
          </w:tcPr>
          <w:p>
            <w:pPr>
              <w:ind w:firstLine="420"/>
              <w:rPr>
                <w:rFonts w:ascii="Times New Roman" w:hAnsi="Times New Roman" w:cs="Times New Roman"/>
                <w:szCs w:val="21"/>
              </w:rPr>
            </w:pPr>
            <w:r>
              <w:rPr>
                <w:rFonts w:ascii="Times New Roman" w:hAnsi="Times New Roman" w:cs="Times New Roman"/>
                <w:szCs w:val="21"/>
              </w:rPr>
              <w:t>Y</w:t>
            </w:r>
          </w:p>
        </w:tc>
        <w:tc>
          <w:tcPr>
            <w:tcW w:w="846" w:type="dxa"/>
          </w:tcPr>
          <w:p>
            <w:pPr>
              <w:ind w:firstLine="420"/>
              <w:rPr>
                <w:rFonts w:ascii="Times New Roman" w:hAnsi="Times New Roman" w:cs="Times New Roman"/>
                <w:szCs w:val="21"/>
              </w:rPr>
            </w:pPr>
            <w:r>
              <w:rPr>
                <w:rFonts w:ascii="Times New Roman" w:hAnsi="Times New Roman" w:cs="Times New Roman"/>
                <w:szCs w:val="21"/>
              </w:rPr>
              <w:t>N</w:t>
            </w:r>
          </w:p>
        </w:tc>
        <w:tc>
          <w:tcPr>
            <w:tcW w:w="860" w:type="dxa"/>
          </w:tcPr>
          <w:p>
            <w:pPr>
              <w:ind w:firstLine="420"/>
              <w:rPr>
                <w:rFonts w:ascii="Times New Roman" w:hAnsi="Times New Roman" w:cs="Times New Roman"/>
                <w:szCs w:val="21"/>
              </w:rPr>
            </w:pPr>
            <w:r>
              <w:rPr>
                <w:rFonts w:ascii="Times New Roman" w:hAnsi="Times New Roman" w:cs="Times New Roman"/>
                <w:szCs w:val="21"/>
              </w:rPr>
              <w:t>N</w:t>
            </w:r>
          </w:p>
        </w:tc>
        <w:tc>
          <w:tcPr>
            <w:tcW w:w="846" w:type="dxa"/>
          </w:tcPr>
          <w:p>
            <w:pPr>
              <w:ind w:firstLine="420"/>
              <w:rPr>
                <w:rFonts w:ascii="Times New Roman" w:hAnsi="Times New Roman" w:cs="Times New Roman"/>
                <w:szCs w:val="21"/>
              </w:rPr>
            </w:pPr>
            <w:r>
              <w:rPr>
                <w:rFonts w:ascii="Times New Roman" w:hAnsi="Times New Roman" w:cs="Times New Roman"/>
                <w:szCs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continue"/>
          </w:tcPr>
          <w:p>
            <w:pPr>
              <w:ind w:firstLine="420"/>
              <w:rPr>
                <w:rFonts w:ascii="Times New Roman" w:hAnsi="Times New Roman" w:cs="Times New Roman"/>
                <w:szCs w:val="21"/>
              </w:rPr>
            </w:pPr>
          </w:p>
        </w:tc>
        <w:tc>
          <w:tcPr>
            <w:tcW w:w="2376" w:type="dxa"/>
          </w:tcPr>
          <w:p>
            <w:pPr>
              <w:ind w:firstLine="420"/>
              <w:rPr>
                <w:rFonts w:ascii="Times New Roman" w:hAnsi="Times New Roman" w:cs="Times New Roman"/>
                <w:szCs w:val="21"/>
              </w:rPr>
            </w:pPr>
            <w:r>
              <w:rPr>
                <w:rFonts w:ascii="Times New Roman" w:hAnsi="宋体" w:cs="Times New Roman"/>
                <w:szCs w:val="21"/>
              </w:rPr>
              <w:t>中国国内的航班</w:t>
            </w:r>
          </w:p>
        </w:tc>
        <w:tc>
          <w:tcPr>
            <w:tcW w:w="846" w:type="dxa"/>
          </w:tcPr>
          <w:p>
            <w:pPr>
              <w:ind w:firstLine="420"/>
              <w:rPr>
                <w:rFonts w:ascii="Times New Roman" w:hAnsi="Times New Roman" w:cs="Times New Roman"/>
                <w:szCs w:val="21"/>
              </w:rPr>
            </w:pPr>
            <w:r>
              <w:rPr>
                <w:rFonts w:ascii="Times New Roman" w:hAnsi="Times New Roman" w:cs="Times New Roman"/>
                <w:szCs w:val="21"/>
              </w:rPr>
              <w:t>N</w:t>
            </w:r>
          </w:p>
        </w:tc>
        <w:tc>
          <w:tcPr>
            <w:tcW w:w="846" w:type="dxa"/>
          </w:tcPr>
          <w:p>
            <w:pPr>
              <w:ind w:firstLine="420"/>
              <w:rPr>
                <w:rFonts w:ascii="Times New Roman" w:hAnsi="Times New Roman" w:cs="Times New Roman"/>
                <w:szCs w:val="21"/>
              </w:rPr>
            </w:pPr>
            <w:r>
              <w:rPr>
                <w:rFonts w:ascii="Times New Roman" w:hAnsi="Times New Roman" w:cs="Times New Roman"/>
                <w:szCs w:val="21"/>
              </w:rPr>
              <w:t>N</w:t>
            </w:r>
          </w:p>
        </w:tc>
        <w:tc>
          <w:tcPr>
            <w:tcW w:w="846" w:type="dxa"/>
          </w:tcPr>
          <w:p>
            <w:pPr>
              <w:ind w:firstLine="420"/>
              <w:rPr>
                <w:rFonts w:ascii="Times New Roman" w:hAnsi="Times New Roman" w:cs="Times New Roman"/>
                <w:szCs w:val="21"/>
              </w:rPr>
            </w:pPr>
            <w:r>
              <w:rPr>
                <w:rFonts w:ascii="Times New Roman" w:hAnsi="Times New Roman" w:cs="Times New Roman"/>
                <w:szCs w:val="21"/>
              </w:rPr>
              <w:t>N</w:t>
            </w:r>
          </w:p>
        </w:tc>
        <w:tc>
          <w:tcPr>
            <w:tcW w:w="846" w:type="dxa"/>
          </w:tcPr>
          <w:p>
            <w:pPr>
              <w:ind w:firstLine="420"/>
              <w:rPr>
                <w:rFonts w:ascii="Times New Roman" w:hAnsi="Times New Roman" w:cs="Times New Roman"/>
                <w:szCs w:val="21"/>
              </w:rPr>
            </w:pPr>
            <w:r>
              <w:rPr>
                <w:rFonts w:ascii="Times New Roman" w:hAnsi="Times New Roman" w:cs="Times New Roman"/>
                <w:szCs w:val="21"/>
              </w:rPr>
              <w:t>Y</w:t>
            </w:r>
          </w:p>
        </w:tc>
        <w:tc>
          <w:tcPr>
            <w:tcW w:w="860" w:type="dxa"/>
          </w:tcPr>
          <w:p>
            <w:pPr>
              <w:ind w:firstLine="420"/>
              <w:rPr>
                <w:rFonts w:ascii="Times New Roman" w:hAnsi="Times New Roman" w:cs="Times New Roman"/>
                <w:szCs w:val="21"/>
              </w:rPr>
            </w:pPr>
            <w:r>
              <w:rPr>
                <w:rFonts w:ascii="Times New Roman" w:hAnsi="Times New Roman" w:cs="Times New Roman"/>
                <w:szCs w:val="21"/>
              </w:rPr>
              <w:t>Y</w:t>
            </w:r>
          </w:p>
        </w:tc>
        <w:tc>
          <w:tcPr>
            <w:tcW w:w="846" w:type="dxa"/>
          </w:tcPr>
          <w:p>
            <w:pPr>
              <w:ind w:firstLine="420"/>
              <w:rPr>
                <w:rFonts w:ascii="Times New Roman" w:hAnsi="Times New Roman" w:cs="Times New Roman"/>
                <w:szCs w:val="21"/>
              </w:rPr>
            </w:pPr>
            <w:r>
              <w:rPr>
                <w:rFonts w:ascii="Times New Roman" w:hAnsi="Times New Roman" w:cs="Times New Roman"/>
                <w:szCs w:val="21"/>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continue"/>
          </w:tcPr>
          <w:p>
            <w:pPr>
              <w:ind w:firstLine="420"/>
              <w:rPr>
                <w:rFonts w:ascii="Times New Roman" w:hAnsi="Times New Roman" w:cs="Times New Roman"/>
                <w:szCs w:val="21"/>
              </w:rPr>
            </w:pPr>
          </w:p>
        </w:tc>
        <w:tc>
          <w:tcPr>
            <w:tcW w:w="2376" w:type="dxa"/>
          </w:tcPr>
          <w:p>
            <w:pPr>
              <w:ind w:firstLine="420"/>
              <w:rPr>
                <w:rFonts w:ascii="Times New Roman" w:hAnsi="Times New Roman" w:cs="Times New Roman"/>
                <w:szCs w:val="21"/>
              </w:rPr>
            </w:pPr>
            <w:r>
              <w:rPr>
                <w:rFonts w:ascii="Times New Roman" w:hAnsi="宋体" w:cs="Times New Roman"/>
                <w:szCs w:val="21"/>
              </w:rPr>
              <w:t>商务仓</w:t>
            </w:r>
          </w:p>
        </w:tc>
        <w:tc>
          <w:tcPr>
            <w:tcW w:w="846" w:type="dxa"/>
          </w:tcPr>
          <w:p>
            <w:pPr>
              <w:ind w:firstLine="420"/>
              <w:rPr>
                <w:rFonts w:ascii="Times New Roman" w:hAnsi="Times New Roman" w:cs="Times New Roman"/>
                <w:szCs w:val="21"/>
              </w:rPr>
            </w:pPr>
            <w:r>
              <w:rPr>
                <w:rFonts w:ascii="Times New Roman" w:hAnsi="Times New Roman" w:cs="Times New Roman"/>
                <w:szCs w:val="21"/>
              </w:rPr>
              <w:t>--</w:t>
            </w:r>
          </w:p>
        </w:tc>
        <w:tc>
          <w:tcPr>
            <w:tcW w:w="846" w:type="dxa"/>
          </w:tcPr>
          <w:p>
            <w:pPr>
              <w:ind w:firstLine="420"/>
              <w:rPr>
                <w:rFonts w:ascii="Times New Roman" w:hAnsi="Times New Roman" w:cs="Times New Roman"/>
                <w:szCs w:val="21"/>
              </w:rPr>
            </w:pPr>
            <w:r>
              <w:rPr>
                <w:rFonts w:ascii="Times New Roman" w:hAnsi="Times New Roman" w:cs="Times New Roman"/>
                <w:szCs w:val="21"/>
              </w:rPr>
              <w:t>Y</w:t>
            </w:r>
          </w:p>
        </w:tc>
        <w:tc>
          <w:tcPr>
            <w:tcW w:w="846" w:type="dxa"/>
          </w:tcPr>
          <w:p>
            <w:pPr>
              <w:ind w:firstLine="420"/>
              <w:rPr>
                <w:rFonts w:ascii="Times New Roman" w:hAnsi="Times New Roman" w:cs="Times New Roman"/>
                <w:szCs w:val="21"/>
              </w:rPr>
            </w:pPr>
            <w:r>
              <w:rPr>
                <w:rFonts w:ascii="Times New Roman" w:hAnsi="Times New Roman" w:cs="Times New Roman"/>
                <w:szCs w:val="21"/>
              </w:rPr>
              <w:t>N</w:t>
            </w:r>
          </w:p>
        </w:tc>
        <w:tc>
          <w:tcPr>
            <w:tcW w:w="846" w:type="dxa"/>
          </w:tcPr>
          <w:p>
            <w:pPr>
              <w:ind w:firstLine="420"/>
              <w:rPr>
                <w:rFonts w:ascii="Times New Roman" w:hAnsi="Times New Roman" w:cs="Times New Roman"/>
                <w:szCs w:val="21"/>
              </w:rPr>
            </w:pPr>
            <w:r>
              <w:rPr>
                <w:rFonts w:ascii="Times New Roman" w:hAnsi="Times New Roman" w:cs="Times New Roman"/>
                <w:szCs w:val="21"/>
              </w:rPr>
              <w:t>Y</w:t>
            </w:r>
          </w:p>
        </w:tc>
        <w:tc>
          <w:tcPr>
            <w:tcW w:w="860" w:type="dxa"/>
          </w:tcPr>
          <w:p>
            <w:pPr>
              <w:ind w:firstLine="420"/>
              <w:rPr>
                <w:rFonts w:ascii="Times New Roman" w:hAnsi="Times New Roman" w:cs="Times New Roman"/>
                <w:szCs w:val="21"/>
              </w:rPr>
            </w:pPr>
            <w:r>
              <w:rPr>
                <w:rFonts w:ascii="Times New Roman" w:hAnsi="Times New Roman" w:cs="Times New Roman"/>
                <w:szCs w:val="21"/>
              </w:rPr>
              <w:t>--</w:t>
            </w:r>
          </w:p>
        </w:tc>
        <w:tc>
          <w:tcPr>
            <w:tcW w:w="846" w:type="dxa"/>
          </w:tcPr>
          <w:p>
            <w:pPr>
              <w:ind w:firstLine="420"/>
              <w:rPr>
                <w:rFonts w:ascii="Times New Roman" w:hAnsi="Times New Roman" w:cs="Times New Roman"/>
                <w:szCs w:val="21"/>
              </w:rPr>
            </w:pPr>
            <w:r>
              <w:rPr>
                <w:rFonts w:ascii="Times New Roman" w:hAnsi="Times New Roman" w:cs="Times New Roman"/>
                <w:szCs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continue"/>
          </w:tcPr>
          <w:p>
            <w:pPr>
              <w:ind w:firstLine="420"/>
              <w:rPr>
                <w:rFonts w:ascii="Times New Roman" w:hAnsi="Times New Roman" w:cs="Times New Roman"/>
                <w:szCs w:val="21"/>
              </w:rPr>
            </w:pPr>
          </w:p>
        </w:tc>
        <w:tc>
          <w:tcPr>
            <w:tcW w:w="2376" w:type="dxa"/>
          </w:tcPr>
          <w:p>
            <w:pPr>
              <w:ind w:firstLine="420"/>
              <w:rPr>
                <w:rFonts w:ascii="Times New Roman" w:hAnsi="Times New Roman" w:cs="Times New Roman"/>
                <w:szCs w:val="21"/>
              </w:rPr>
            </w:pPr>
            <w:r>
              <w:rPr>
                <w:rFonts w:ascii="Times New Roman" w:hAnsi="宋体" w:cs="Times New Roman"/>
                <w:szCs w:val="21"/>
              </w:rPr>
              <w:t>飞行时间</w:t>
            </w:r>
            <w:r>
              <w:rPr>
                <w:rFonts w:ascii="Times New Roman" w:hAnsi="Times New Roman" w:cs="Times New Roman"/>
                <w:szCs w:val="21"/>
              </w:rPr>
              <w:t>&gt;2</w:t>
            </w:r>
            <w:r>
              <w:rPr>
                <w:rFonts w:ascii="Times New Roman" w:hAnsi="宋体" w:cs="Times New Roman"/>
                <w:szCs w:val="21"/>
              </w:rPr>
              <w:t>小时</w:t>
            </w:r>
          </w:p>
        </w:tc>
        <w:tc>
          <w:tcPr>
            <w:tcW w:w="846" w:type="dxa"/>
          </w:tcPr>
          <w:p>
            <w:pPr>
              <w:ind w:firstLine="420"/>
              <w:rPr>
                <w:rFonts w:ascii="Times New Roman" w:hAnsi="Times New Roman" w:cs="Times New Roman"/>
                <w:szCs w:val="21"/>
              </w:rPr>
            </w:pPr>
            <w:r>
              <w:rPr>
                <w:rFonts w:ascii="Times New Roman" w:hAnsi="Times New Roman" w:cs="Times New Roman"/>
                <w:szCs w:val="21"/>
              </w:rPr>
              <w:t>--</w:t>
            </w:r>
          </w:p>
        </w:tc>
        <w:tc>
          <w:tcPr>
            <w:tcW w:w="846" w:type="dxa"/>
          </w:tcPr>
          <w:p>
            <w:pPr>
              <w:ind w:firstLine="420"/>
              <w:rPr>
                <w:rFonts w:ascii="Times New Roman" w:hAnsi="Times New Roman" w:cs="Times New Roman"/>
                <w:szCs w:val="21"/>
              </w:rPr>
            </w:pPr>
            <w:r>
              <w:rPr>
                <w:rFonts w:ascii="Times New Roman" w:hAnsi="Times New Roman" w:cs="Times New Roman"/>
                <w:szCs w:val="21"/>
              </w:rPr>
              <w:t>--</w:t>
            </w:r>
          </w:p>
        </w:tc>
        <w:tc>
          <w:tcPr>
            <w:tcW w:w="846" w:type="dxa"/>
          </w:tcPr>
          <w:p>
            <w:pPr>
              <w:ind w:firstLine="420"/>
              <w:rPr>
                <w:rFonts w:ascii="Times New Roman" w:hAnsi="Times New Roman" w:cs="Times New Roman"/>
                <w:szCs w:val="21"/>
              </w:rPr>
            </w:pPr>
            <w:r>
              <w:rPr>
                <w:rFonts w:ascii="Times New Roman" w:hAnsi="Times New Roman" w:cs="Times New Roman"/>
                <w:szCs w:val="21"/>
              </w:rPr>
              <w:t>--</w:t>
            </w:r>
          </w:p>
        </w:tc>
        <w:tc>
          <w:tcPr>
            <w:tcW w:w="846" w:type="dxa"/>
          </w:tcPr>
          <w:p>
            <w:pPr>
              <w:ind w:firstLine="420"/>
              <w:rPr>
                <w:rFonts w:ascii="Times New Roman" w:hAnsi="Times New Roman" w:cs="Times New Roman"/>
                <w:szCs w:val="21"/>
              </w:rPr>
            </w:pPr>
            <w:r>
              <w:rPr>
                <w:rFonts w:ascii="Times New Roman" w:hAnsi="Times New Roman" w:cs="Times New Roman"/>
                <w:szCs w:val="21"/>
              </w:rPr>
              <w:t>--</w:t>
            </w:r>
          </w:p>
        </w:tc>
        <w:tc>
          <w:tcPr>
            <w:tcW w:w="860" w:type="dxa"/>
          </w:tcPr>
          <w:p>
            <w:pPr>
              <w:ind w:firstLine="420"/>
              <w:rPr>
                <w:rFonts w:ascii="Times New Roman" w:hAnsi="Times New Roman" w:cs="Times New Roman"/>
                <w:szCs w:val="21"/>
              </w:rPr>
            </w:pPr>
            <w:r>
              <w:rPr>
                <w:rFonts w:ascii="Times New Roman" w:hAnsi="Times New Roman" w:cs="Times New Roman"/>
                <w:szCs w:val="21"/>
              </w:rPr>
              <w:t>Y</w:t>
            </w:r>
          </w:p>
        </w:tc>
        <w:tc>
          <w:tcPr>
            <w:tcW w:w="846" w:type="dxa"/>
          </w:tcPr>
          <w:p>
            <w:pPr>
              <w:ind w:firstLine="420"/>
              <w:rPr>
                <w:rFonts w:ascii="Times New Roman" w:hAnsi="Times New Roman" w:cs="Times New Roman"/>
                <w:szCs w:val="21"/>
              </w:rPr>
            </w:pPr>
            <w:r>
              <w:rPr>
                <w:rFonts w:ascii="Times New Roman" w:hAnsi="Times New Roman" w:cs="Times New Roman"/>
                <w:szCs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restart"/>
          </w:tcPr>
          <w:p>
            <w:pPr>
              <w:ind w:firstLine="420"/>
              <w:rPr>
                <w:rFonts w:ascii="Times New Roman" w:hAnsi="Times New Roman" w:cs="Times New Roman"/>
                <w:szCs w:val="21"/>
              </w:rPr>
            </w:pPr>
            <w:r>
              <w:rPr>
                <w:rFonts w:ascii="Times New Roman" w:hAnsi="宋体" w:cs="Times New Roman"/>
                <w:szCs w:val="21"/>
              </w:rPr>
              <w:t>服</w:t>
            </w:r>
          </w:p>
          <w:p>
            <w:pPr>
              <w:ind w:firstLine="420"/>
              <w:rPr>
                <w:rFonts w:ascii="Times New Roman" w:hAnsi="Times New Roman" w:cs="Times New Roman"/>
                <w:szCs w:val="21"/>
              </w:rPr>
            </w:pPr>
            <w:r>
              <w:rPr>
                <w:rFonts w:ascii="Times New Roman" w:hAnsi="宋体" w:cs="Times New Roman"/>
                <w:szCs w:val="21"/>
              </w:rPr>
              <w:t>务</w:t>
            </w:r>
          </w:p>
        </w:tc>
        <w:tc>
          <w:tcPr>
            <w:tcW w:w="2376" w:type="dxa"/>
          </w:tcPr>
          <w:p>
            <w:pPr>
              <w:ind w:firstLine="420"/>
              <w:rPr>
                <w:rFonts w:ascii="Times New Roman" w:hAnsi="Times New Roman" w:cs="Times New Roman"/>
                <w:szCs w:val="21"/>
              </w:rPr>
            </w:pPr>
            <w:r>
              <w:rPr>
                <w:rFonts w:ascii="Times New Roman" w:hAnsi="宋体" w:cs="Times New Roman"/>
                <w:szCs w:val="21"/>
              </w:rPr>
              <w:t>食物供应</w:t>
            </w:r>
          </w:p>
        </w:tc>
        <w:tc>
          <w:tcPr>
            <w:tcW w:w="846" w:type="dxa"/>
          </w:tcPr>
          <w:p>
            <w:pPr>
              <w:ind w:firstLine="420"/>
              <w:rPr>
                <w:rFonts w:ascii="Times New Roman" w:hAnsi="Times New Roman" w:cs="Times New Roman"/>
                <w:szCs w:val="21"/>
              </w:rPr>
            </w:pPr>
            <w:r>
              <w:rPr>
                <w:rFonts w:ascii="Times New Roman" w:hAnsi="Times New Roman" w:cs="Times New Roman"/>
                <w:szCs w:val="21"/>
              </w:rPr>
              <w:t>√</w:t>
            </w:r>
          </w:p>
        </w:tc>
        <w:tc>
          <w:tcPr>
            <w:tcW w:w="846" w:type="dxa"/>
          </w:tcPr>
          <w:p>
            <w:pPr>
              <w:ind w:firstLine="420"/>
              <w:rPr>
                <w:rFonts w:ascii="Times New Roman" w:hAnsi="Times New Roman" w:cs="Times New Roman"/>
                <w:szCs w:val="21"/>
              </w:rPr>
            </w:pPr>
            <w:r>
              <w:rPr>
                <w:rFonts w:ascii="Times New Roman" w:hAnsi="Times New Roman" w:cs="Times New Roman"/>
                <w:szCs w:val="21"/>
              </w:rPr>
              <w:t>√</w:t>
            </w:r>
          </w:p>
        </w:tc>
        <w:tc>
          <w:tcPr>
            <w:tcW w:w="846" w:type="dxa"/>
          </w:tcPr>
          <w:p>
            <w:pPr>
              <w:ind w:firstLine="420"/>
              <w:rPr>
                <w:rFonts w:ascii="Times New Roman" w:hAnsi="Times New Roman" w:cs="Times New Roman"/>
                <w:szCs w:val="21"/>
              </w:rPr>
            </w:pPr>
            <w:r>
              <w:rPr>
                <w:rFonts w:ascii="Times New Roman" w:hAnsi="Times New Roman" w:cs="Times New Roman"/>
                <w:szCs w:val="21"/>
              </w:rPr>
              <w:t>√</w:t>
            </w:r>
          </w:p>
        </w:tc>
        <w:tc>
          <w:tcPr>
            <w:tcW w:w="846" w:type="dxa"/>
          </w:tcPr>
          <w:p>
            <w:pPr>
              <w:ind w:firstLine="420"/>
              <w:rPr>
                <w:rFonts w:ascii="Times New Roman" w:hAnsi="Times New Roman" w:cs="Times New Roman"/>
                <w:szCs w:val="21"/>
              </w:rPr>
            </w:pPr>
            <w:r>
              <w:rPr>
                <w:rFonts w:ascii="Times New Roman" w:hAnsi="Times New Roman" w:cs="Times New Roman"/>
                <w:szCs w:val="21"/>
              </w:rPr>
              <w:t>√</w:t>
            </w:r>
          </w:p>
        </w:tc>
        <w:tc>
          <w:tcPr>
            <w:tcW w:w="860" w:type="dxa"/>
          </w:tcPr>
          <w:p>
            <w:pPr>
              <w:ind w:firstLine="420"/>
              <w:rPr>
                <w:rFonts w:ascii="Times New Roman" w:hAnsi="Times New Roman" w:cs="Times New Roman"/>
                <w:szCs w:val="21"/>
              </w:rPr>
            </w:pPr>
            <w:r>
              <w:rPr>
                <w:rFonts w:ascii="Times New Roman" w:hAnsi="Times New Roman" w:cs="Times New Roman"/>
                <w:szCs w:val="21"/>
              </w:rPr>
              <w:t>√</w:t>
            </w:r>
          </w:p>
        </w:tc>
        <w:tc>
          <w:tcPr>
            <w:tcW w:w="846" w:type="dxa"/>
          </w:tcPr>
          <w:p>
            <w:pPr>
              <w:ind w:firstLine="420"/>
              <w:rPr>
                <w:rFonts w:ascii="Times New Roman" w:hAnsi="Times New Roman" w:cs="Times New Roman"/>
                <w:szCs w:val="21"/>
              </w:rPr>
            </w:pPr>
            <w:r>
              <w:rPr>
                <w:rFonts w:ascii="Times New Roman" w:hAnsi="Times New Roman" w:cs="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continue"/>
          </w:tcPr>
          <w:p>
            <w:pPr>
              <w:ind w:firstLine="420"/>
              <w:rPr>
                <w:rFonts w:ascii="Times New Roman" w:hAnsi="Times New Roman" w:cs="Times New Roman"/>
                <w:szCs w:val="21"/>
              </w:rPr>
            </w:pPr>
          </w:p>
        </w:tc>
        <w:tc>
          <w:tcPr>
            <w:tcW w:w="2376" w:type="dxa"/>
          </w:tcPr>
          <w:p>
            <w:pPr>
              <w:ind w:firstLine="420"/>
              <w:rPr>
                <w:rFonts w:ascii="Times New Roman" w:hAnsi="Times New Roman" w:cs="Times New Roman"/>
                <w:szCs w:val="21"/>
              </w:rPr>
            </w:pPr>
            <w:r>
              <w:rPr>
                <w:rFonts w:ascii="Times New Roman" w:hAnsi="宋体" w:cs="Times New Roman"/>
                <w:szCs w:val="21"/>
              </w:rPr>
              <w:t>播放电影</w:t>
            </w:r>
          </w:p>
        </w:tc>
        <w:tc>
          <w:tcPr>
            <w:tcW w:w="846" w:type="dxa"/>
          </w:tcPr>
          <w:p>
            <w:pPr>
              <w:ind w:firstLine="420"/>
              <w:rPr>
                <w:rFonts w:ascii="Times New Roman" w:hAnsi="Times New Roman" w:cs="Times New Roman"/>
                <w:szCs w:val="21"/>
              </w:rPr>
            </w:pPr>
            <w:r>
              <w:rPr>
                <w:rFonts w:ascii="Times New Roman" w:hAnsi="Times New Roman" w:cs="Times New Roman"/>
                <w:szCs w:val="21"/>
              </w:rPr>
              <w:t>√</w:t>
            </w:r>
          </w:p>
        </w:tc>
        <w:tc>
          <w:tcPr>
            <w:tcW w:w="846" w:type="dxa"/>
          </w:tcPr>
          <w:p>
            <w:pPr>
              <w:ind w:firstLine="420"/>
              <w:rPr>
                <w:rFonts w:ascii="Times New Roman" w:hAnsi="Times New Roman" w:cs="Times New Roman"/>
                <w:szCs w:val="21"/>
              </w:rPr>
            </w:pPr>
            <w:r>
              <w:rPr>
                <w:rFonts w:ascii="Times New Roman" w:hAnsi="Times New Roman" w:cs="Times New Roman"/>
                <w:szCs w:val="21"/>
              </w:rPr>
              <w:t>√</w:t>
            </w:r>
          </w:p>
        </w:tc>
        <w:tc>
          <w:tcPr>
            <w:tcW w:w="846" w:type="dxa"/>
          </w:tcPr>
          <w:p>
            <w:pPr>
              <w:ind w:firstLine="420"/>
              <w:rPr>
                <w:rFonts w:ascii="Times New Roman" w:hAnsi="Times New Roman" w:cs="Times New Roman"/>
                <w:szCs w:val="21"/>
              </w:rPr>
            </w:pPr>
            <w:r>
              <w:rPr>
                <w:rFonts w:ascii="Times New Roman" w:hAnsi="Times New Roman" w:cs="Times New Roman"/>
                <w:szCs w:val="21"/>
              </w:rPr>
              <w:t>--</w:t>
            </w:r>
          </w:p>
        </w:tc>
        <w:tc>
          <w:tcPr>
            <w:tcW w:w="846" w:type="dxa"/>
          </w:tcPr>
          <w:p>
            <w:pPr>
              <w:ind w:firstLine="420"/>
              <w:rPr>
                <w:rFonts w:ascii="Times New Roman" w:hAnsi="Times New Roman" w:cs="Times New Roman"/>
                <w:szCs w:val="21"/>
              </w:rPr>
            </w:pPr>
            <w:r>
              <w:rPr>
                <w:rFonts w:ascii="Times New Roman" w:hAnsi="Times New Roman" w:cs="Times New Roman"/>
                <w:szCs w:val="21"/>
              </w:rPr>
              <w:t>--</w:t>
            </w:r>
          </w:p>
        </w:tc>
        <w:tc>
          <w:tcPr>
            <w:tcW w:w="860" w:type="dxa"/>
          </w:tcPr>
          <w:p>
            <w:pPr>
              <w:ind w:firstLine="420"/>
              <w:rPr>
                <w:rFonts w:ascii="Times New Roman" w:hAnsi="Times New Roman" w:cs="Times New Roman"/>
                <w:szCs w:val="21"/>
              </w:rPr>
            </w:pPr>
            <w:r>
              <w:rPr>
                <w:rFonts w:ascii="Times New Roman" w:hAnsi="Times New Roman" w:cs="Times New Roman"/>
                <w:szCs w:val="21"/>
              </w:rPr>
              <w:t>--</w:t>
            </w:r>
          </w:p>
        </w:tc>
        <w:tc>
          <w:tcPr>
            <w:tcW w:w="846" w:type="dxa"/>
          </w:tcPr>
          <w:p>
            <w:pPr>
              <w:ind w:firstLine="420"/>
              <w:rPr>
                <w:rFonts w:ascii="Times New Roman" w:hAnsi="Times New Roman" w:cs="Times New Roman"/>
                <w:szCs w:val="21"/>
              </w:rPr>
            </w:pPr>
            <w:r>
              <w:rPr>
                <w:rFonts w:ascii="Times New Roman" w:hAnsi="Times New Roman" w:cs="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tcPr>
          <w:p>
            <w:pPr>
              <w:ind w:firstLine="420"/>
              <w:rPr>
                <w:rFonts w:ascii="Times New Roman" w:hAnsi="Times New Roman" w:cs="Times New Roman"/>
                <w:szCs w:val="21"/>
              </w:rPr>
            </w:pPr>
            <w:r>
              <w:rPr>
                <w:rFonts w:ascii="Times New Roman" w:hAnsi="宋体" w:cs="Times New Roman"/>
                <w:szCs w:val="21"/>
              </w:rPr>
              <w:t>测试用例</w:t>
            </w:r>
          </w:p>
        </w:tc>
        <w:tc>
          <w:tcPr>
            <w:tcW w:w="2376" w:type="dxa"/>
          </w:tcPr>
          <w:p>
            <w:pPr>
              <w:ind w:firstLine="420"/>
              <w:rPr>
                <w:rFonts w:ascii="Times New Roman" w:hAnsi="Times New Roman" w:cs="Times New Roman"/>
                <w:szCs w:val="21"/>
              </w:rPr>
            </w:pPr>
          </w:p>
        </w:tc>
        <w:tc>
          <w:tcPr>
            <w:tcW w:w="846" w:type="dxa"/>
          </w:tcPr>
          <w:p>
            <w:pPr>
              <w:ind w:firstLine="420"/>
              <w:rPr>
                <w:rFonts w:ascii="Times New Roman" w:hAnsi="Times New Roman" w:cs="Times New Roman"/>
                <w:szCs w:val="21"/>
              </w:rPr>
            </w:pPr>
            <w:r>
              <w:rPr>
                <w:rFonts w:ascii="Times New Roman" w:hAnsi="宋体" w:cs="Times New Roman"/>
                <w:szCs w:val="21"/>
              </w:rPr>
              <w:t>美国</w:t>
            </w:r>
          </w:p>
        </w:tc>
        <w:tc>
          <w:tcPr>
            <w:tcW w:w="846" w:type="dxa"/>
          </w:tcPr>
          <w:p>
            <w:pPr>
              <w:ind w:firstLine="420"/>
              <w:rPr>
                <w:rFonts w:ascii="Times New Roman" w:hAnsi="Times New Roman" w:cs="Times New Roman"/>
                <w:szCs w:val="21"/>
              </w:rPr>
            </w:pPr>
            <w:r>
              <w:rPr>
                <w:rFonts w:ascii="Times New Roman" w:hAnsi="宋体" w:cs="Times New Roman"/>
                <w:szCs w:val="21"/>
              </w:rPr>
              <w:t>亚洲，商务仓</w:t>
            </w:r>
          </w:p>
        </w:tc>
        <w:tc>
          <w:tcPr>
            <w:tcW w:w="846" w:type="dxa"/>
          </w:tcPr>
          <w:p>
            <w:pPr>
              <w:ind w:firstLine="420"/>
              <w:rPr>
                <w:rFonts w:ascii="Times New Roman" w:hAnsi="Times New Roman" w:cs="Times New Roman"/>
                <w:szCs w:val="21"/>
              </w:rPr>
            </w:pPr>
            <w:r>
              <w:rPr>
                <w:rFonts w:ascii="Times New Roman" w:hAnsi="宋体" w:cs="Times New Roman"/>
                <w:szCs w:val="21"/>
              </w:rPr>
              <w:t>亚洲</w:t>
            </w:r>
          </w:p>
        </w:tc>
        <w:tc>
          <w:tcPr>
            <w:tcW w:w="846" w:type="dxa"/>
          </w:tcPr>
          <w:p>
            <w:pPr>
              <w:ind w:firstLine="420"/>
              <w:rPr>
                <w:rFonts w:ascii="Times New Roman" w:hAnsi="Times New Roman" w:cs="Times New Roman"/>
                <w:szCs w:val="21"/>
              </w:rPr>
            </w:pPr>
            <w:r>
              <w:rPr>
                <w:rFonts w:ascii="Times New Roman" w:hAnsi="宋体" w:cs="Times New Roman"/>
                <w:szCs w:val="21"/>
              </w:rPr>
              <w:t>中国，商</w:t>
            </w:r>
          </w:p>
          <w:p>
            <w:pPr>
              <w:ind w:firstLine="420"/>
              <w:rPr>
                <w:rFonts w:ascii="Times New Roman" w:hAnsi="Times New Roman" w:cs="Times New Roman"/>
                <w:szCs w:val="21"/>
              </w:rPr>
            </w:pPr>
            <w:r>
              <w:rPr>
                <w:rFonts w:ascii="Times New Roman" w:hAnsi="宋体" w:cs="Times New Roman"/>
                <w:szCs w:val="21"/>
              </w:rPr>
              <w:t>务</w:t>
            </w:r>
          </w:p>
          <w:p>
            <w:pPr>
              <w:ind w:firstLine="420"/>
              <w:rPr>
                <w:rFonts w:ascii="Times New Roman" w:hAnsi="Times New Roman" w:cs="Times New Roman"/>
                <w:szCs w:val="21"/>
              </w:rPr>
            </w:pPr>
            <w:r>
              <w:rPr>
                <w:rFonts w:ascii="Times New Roman" w:hAnsi="宋体" w:cs="Times New Roman"/>
                <w:szCs w:val="21"/>
              </w:rPr>
              <w:t>仓</w:t>
            </w:r>
          </w:p>
        </w:tc>
        <w:tc>
          <w:tcPr>
            <w:tcW w:w="860" w:type="dxa"/>
          </w:tcPr>
          <w:p>
            <w:pPr>
              <w:ind w:firstLine="420"/>
              <w:rPr>
                <w:rFonts w:ascii="Times New Roman" w:hAnsi="Times New Roman" w:cs="Times New Roman"/>
                <w:szCs w:val="21"/>
              </w:rPr>
            </w:pPr>
            <w:r>
              <w:rPr>
                <w:rFonts w:ascii="Times New Roman" w:hAnsi="宋体" w:cs="Times New Roman"/>
                <w:szCs w:val="21"/>
              </w:rPr>
              <w:t>中国，飞</w:t>
            </w:r>
          </w:p>
          <w:p>
            <w:pPr>
              <w:ind w:firstLine="420"/>
              <w:rPr>
                <w:rFonts w:ascii="Times New Roman" w:hAnsi="Times New Roman" w:cs="Times New Roman"/>
                <w:szCs w:val="21"/>
              </w:rPr>
            </w:pPr>
            <w:r>
              <w:rPr>
                <w:rFonts w:ascii="Times New Roman" w:hAnsi="宋体" w:cs="Times New Roman"/>
                <w:szCs w:val="21"/>
              </w:rPr>
              <w:t>行</w:t>
            </w:r>
          </w:p>
          <w:p>
            <w:pPr>
              <w:ind w:firstLine="420"/>
              <w:rPr>
                <w:rFonts w:ascii="Times New Roman" w:hAnsi="Times New Roman" w:cs="Times New Roman"/>
                <w:szCs w:val="21"/>
              </w:rPr>
            </w:pPr>
            <w:r>
              <w:rPr>
                <w:rFonts w:ascii="Times New Roman" w:hAnsi="宋体" w:cs="Times New Roman"/>
                <w:szCs w:val="21"/>
              </w:rPr>
              <w:t>时</w:t>
            </w:r>
          </w:p>
          <w:p>
            <w:pPr>
              <w:ind w:firstLine="420"/>
              <w:rPr>
                <w:rFonts w:ascii="Times New Roman" w:hAnsi="Times New Roman" w:cs="Times New Roman"/>
                <w:szCs w:val="21"/>
              </w:rPr>
            </w:pPr>
            <w:r>
              <w:rPr>
                <w:rFonts w:ascii="Times New Roman" w:hAnsi="宋体" w:cs="Times New Roman"/>
                <w:szCs w:val="21"/>
              </w:rPr>
              <w:t>间</w:t>
            </w:r>
          </w:p>
          <w:p>
            <w:pPr>
              <w:ind w:firstLine="420"/>
              <w:rPr>
                <w:rFonts w:ascii="Times New Roman" w:hAnsi="Times New Roman" w:cs="Times New Roman"/>
                <w:szCs w:val="21"/>
              </w:rPr>
            </w:pPr>
            <w:r>
              <w:rPr>
                <w:rFonts w:ascii="Times New Roman" w:hAnsi="Times New Roman" w:cs="Times New Roman"/>
                <w:szCs w:val="21"/>
              </w:rPr>
              <w:t>&gt;2</w:t>
            </w:r>
          </w:p>
        </w:tc>
        <w:tc>
          <w:tcPr>
            <w:tcW w:w="846" w:type="dxa"/>
          </w:tcPr>
          <w:p>
            <w:pPr>
              <w:ind w:firstLine="420"/>
              <w:rPr>
                <w:rFonts w:ascii="Times New Roman" w:hAnsi="Times New Roman" w:cs="Times New Roman"/>
                <w:szCs w:val="21"/>
              </w:rPr>
            </w:pPr>
            <w:r>
              <w:rPr>
                <w:rFonts w:ascii="Times New Roman" w:hAnsi="宋体" w:cs="Times New Roman"/>
                <w:szCs w:val="21"/>
              </w:rPr>
              <w:t>中国</w:t>
            </w:r>
          </w:p>
        </w:tc>
      </w:tr>
    </w:tbl>
    <w:p>
      <w:pPr>
        <w:ind w:firstLine="0" w:firstLineChars="0"/>
        <w:rPr>
          <w:rFonts w:hAnsi="宋体"/>
          <w:szCs w:val="21"/>
        </w:rPr>
      </w:pPr>
    </w:p>
    <w:p>
      <w:pPr>
        <w:ind w:firstLine="0" w:firstLineChars="0"/>
        <w:rPr>
          <w:rFonts w:ascii="Times New Roman" w:hAnsi="Times New Roman" w:cs="Times New Roman"/>
          <w:szCs w:val="21"/>
          <w:lang w:val="nb-NO"/>
        </w:rPr>
      </w:pPr>
    </w:p>
    <w:p>
      <w:pPr>
        <w:ind w:firstLine="0" w:firstLineChars="0"/>
        <w:rPr>
          <w:rFonts w:ascii="宋体" w:hAnsi="宋体"/>
          <w:szCs w:val="21"/>
        </w:rPr>
      </w:pPr>
      <w:r>
        <w:rPr>
          <w:rFonts w:hint="eastAsia" w:ascii="宋体" w:hAnsi="宋体"/>
          <w:szCs w:val="21"/>
        </w:rPr>
        <w:t>2</w:t>
      </w:r>
      <w:r>
        <w:rPr>
          <w:rFonts w:ascii="宋体" w:hAnsi="宋体"/>
          <w:szCs w:val="21"/>
        </w:rPr>
        <w:t>5、</w:t>
      </w:r>
      <w:r>
        <w:rPr>
          <w:rFonts w:hint="eastAsia" w:ascii="宋体" w:hAnsi="宋体"/>
          <w:szCs w:val="21"/>
        </w:rPr>
        <w:t>据下面程序流程图，设计测试用例来完成语句覆盖、判定覆盖、条件覆盖和路径覆盖。</w:t>
      </w:r>
    </w:p>
    <w:p>
      <w:pPr>
        <w:ind w:firstLine="420"/>
      </w:pPr>
      <w:r>
        <w:object>
          <v:shape id="_x0000_i1025" o:spt="75" type="#_x0000_t75" style="height:205.05pt;width:141.55pt;" o:ole="t" filled="f" o:preferrelative="t" stroked="f" coordsize="21600,21600">
            <v:path/>
            <v:fill on="f" focussize="0,0"/>
            <v:stroke on="f" joinstyle="miter"/>
            <v:imagedata r:id="rId21" embosscolor="#FFFFFF" o:title=""/>
            <o:lock v:ext="edit" aspectratio="t"/>
            <w10:wrap type="none"/>
            <w10:anchorlock/>
          </v:shape>
          <o:OLEObject Type="Embed" ProgID="Visio.Drawing.11" ShapeID="_x0000_i1025" DrawAspect="Content" ObjectID="_1468075725" r:id="rId20">
            <o:LockedField>false</o:LockedField>
          </o:OLEObject>
        </w:object>
      </w:r>
    </w:p>
    <w:p>
      <w:pPr>
        <w:ind w:firstLine="0" w:firstLineChars="0"/>
        <w:rPr>
          <w:rFonts w:ascii="Times New Roman" w:hAnsi="Times New Roman" w:cs="Times New Roman"/>
          <w:szCs w:val="21"/>
          <w:lang w:val="nb-NO"/>
        </w:rPr>
      </w:pPr>
    </w:p>
    <w:p>
      <w:pPr>
        <w:ind w:firstLine="0" w:firstLineChars="0"/>
        <w:rPr>
          <w:rFonts w:ascii="Times New Roman" w:hAnsi="Times New Roman" w:cs="Times New Roman"/>
          <w:szCs w:val="21"/>
          <w:lang w:val="nb-NO"/>
        </w:rPr>
      </w:pPr>
    </w:p>
    <w:sectPr>
      <w:headerReference r:id="rId7" w:type="first"/>
      <w:footerReference r:id="rId10" w:type="first"/>
      <w:headerReference r:id="rId5" w:type="default"/>
      <w:footerReference r:id="rId8" w:type="default"/>
      <w:headerReference r:id="rId6" w:type="even"/>
      <w:footerReference r:id="rId9" w:type="even"/>
      <w:pgSz w:w="11906" w:h="16838"/>
      <w:pgMar w:top="1134" w:right="1134" w:bottom="1134" w:left="1134"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20"/>
      </w:pPr>
      <w:r>
        <w:separator/>
      </w:r>
    </w:p>
  </w:footnote>
  <w:footnote w:type="continuationSeparator" w:id="1">
    <w:p>
      <w:pPr>
        <w:spacing w:line="36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singleLevel"/>
    <w:tmpl w:val="00000001"/>
    <w:lvl w:ilvl="0" w:tentative="0">
      <w:start w:val="21"/>
      <w:numFmt w:val="decimal"/>
      <w:suff w:val="nothing"/>
      <w:lvlText w:val="%1、"/>
      <w:lvlJc w:val="left"/>
    </w:lvl>
  </w:abstractNum>
  <w:abstractNum w:abstractNumId="1">
    <w:nsid w:val="00000002"/>
    <w:multiLevelType w:val="multilevel"/>
    <w:tmpl w:val="00000002"/>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0000003"/>
    <w:multiLevelType w:val="multilevel"/>
    <w:tmpl w:val="00000003"/>
    <w:lvl w:ilvl="0" w:tentative="0">
      <w:start w:val="134"/>
      <w:numFmt w:val="decimal"/>
      <w:lvlText w:val="%1、"/>
      <w:lvlJc w:val="left"/>
      <w:pPr>
        <w:ind w:left="525" w:hanging="52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0000004"/>
    <w:multiLevelType w:val="multilevel"/>
    <w:tmpl w:val="00000004"/>
    <w:lvl w:ilvl="0" w:tentative="0">
      <w:start w:val="55"/>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0000005"/>
    <w:multiLevelType w:val="multilevel"/>
    <w:tmpl w:val="00000005"/>
    <w:lvl w:ilvl="0" w:tentative="0">
      <w:start w:val="126"/>
      <w:numFmt w:val="decimal"/>
      <w:lvlText w:val="%1、"/>
      <w:lvlJc w:val="left"/>
      <w:pPr>
        <w:ind w:left="525" w:hanging="525"/>
      </w:pPr>
      <w:rPr>
        <w:rFonts w:hint="default" w:hAnsi="Calibri"/>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0000006"/>
    <w:multiLevelType w:val="multilevel"/>
    <w:tmpl w:val="00000006"/>
    <w:lvl w:ilvl="0" w:tentative="0">
      <w:start w:val="7"/>
      <w:numFmt w:val="decimal"/>
      <w:lvlText w:val="%1、"/>
      <w:lvlJc w:val="left"/>
      <w:pPr>
        <w:ind w:left="360" w:hanging="360"/>
      </w:pPr>
      <w:rPr>
        <w:rFonts w:hint="default" w:ascii="宋体" w:hAnsi="宋体" w:eastAsia="宋体" w:cs="宋体"/>
        <w:color w:val="00000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0000007"/>
    <w:multiLevelType w:val="multilevel"/>
    <w:tmpl w:val="00000007"/>
    <w:lvl w:ilvl="0" w:tentative="0">
      <w:start w:val="33"/>
      <w:numFmt w:val="decimal"/>
      <w:lvlText w:val="%1、"/>
      <w:lvlJc w:val="left"/>
      <w:pPr>
        <w:ind w:left="420" w:hanging="420"/>
      </w:pPr>
      <w:rPr>
        <w:rFonts w:hint="default"/>
        <w:color w:val="00000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DC56581"/>
    <w:multiLevelType w:val="singleLevel"/>
    <w:tmpl w:val="0DC56581"/>
    <w:lvl w:ilvl="0" w:tentative="0">
      <w:start w:val="14"/>
      <w:numFmt w:val="decimal"/>
      <w:suff w:val="nothing"/>
      <w:lvlText w:val="%1、"/>
      <w:lvlJc w:val="left"/>
    </w:lvl>
  </w:abstractNum>
  <w:num w:numId="1">
    <w:abstractNumId w:val="1"/>
  </w:num>
  <w:num w:numId="2">
    <w:abstractNumId w:val="3"/>
  </w:num>
  <w:num w:numId="3">
    <w:abstractNumId w:val="4"/>
  </w:num>
  <w:num w:numId="4">
    <w:abstractNumId w:val="2"/>
  </w:num>
  <w:num w:numId="5">
    <w:abstractNumId w:val="6"/>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k5ODM0YmMxOWJiYWQyNDU4MGIzYWRmYTA0ZmI5NDcifQ=="/>
  </w:docVars>
  <w:rsids>
    <w:rsidRoot w:val="002E716E"/>
    <w:rsid w:val="0017294C"/>
    <w:rsid w:val="001C0FCB"/>
    <w:rsid w:val="001D30D7"/>
    <w:rsid w:val="002570B2"/>
    <w:rsid w:val="002E716E"/>
    <w:rsid w:val="00387B33"/>
    <w:rsid w:val="00403306"/>
    <w:rsid w:val="0054375A"/>
    <w:rsid w:val="00575377"/>
    <w:rsid w:val="005A2DB8"/>
    <w:rsid w:val="00645D9D"/>
    <w:rsid w:val="0074679D"/>
    <w:rsid w:val="00751A36"/>
    <w:rsid w:val="007A60CA"/>
    <w:rsid w:val="0092301A"/>
    <w:rsid w:val="00941DD2"/>
    <w:rsid w:val="009F4387"/>
    <w:rsid w:val="00A03123"/>
    <w:rsid w:val="00A04FF0"/>
    <w:rsid w:val="00A17299"/>
    <w:rsid w:val="00A3295D"/>
    <w:rsid w:val="00A91C22"/>
    <w:rsid w:val="00C44ED4"/>
    <w:rsid w:val="00E57065"/>
    <w:rsid w:val="3F254C3F"/>
    <w:rsid w:val="5AAF24DF"/>
    <w:rsid w:val="5D542DFF"/>
    <w:rsid w:val="64927CF5"/>
    <w:rsid w:val="64961430"/>
    <w:rsid w:val="650E70C3"/>
    <w:rsid w:val="78A53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200" w:firstLineChars="200"/>
      <w:jc w:val="both"/>
    </w:pPr>
    <w:rPr>
      <w:rFonts w:ascii="Calibri" w:hAnsi="Calibri" w:eastAsia="宋体" w:cs="宋体"/>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1"/>
    <w:qFormat/>
    <w:uiPriority w:val="99"/>
    <w:pPr>
      <w:tabs>
        <w:tab w:val="center" w:pos="4153"/>
        <w:tab w:val="right" w:pos="8306"/>
      </w:tabs>
      <w:snapToGrid w:val="0"/>
      <w:spacing w:line="240" w:lineRule="auto"/>
      <w:jc w:val="left"/>
    </w:pPr>
    <w:rPr>
      <w:sz w:val="18"/>
      <w:szCs w:val="18"/>
    </w:rPr>
  </w:style>
  <w:style w:type="paragraph" w:styleId="3">
    <w:name w:val="header"/>
    <w:basedOn w:val="1"/>
    <w:link w:val="10"/>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4">
    <w:name w:val="HTML Preformatted"/>
    <w:basedOn w:val="1"/>
    <w:link w:val="13"/>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宋体" w:hAnsi="宋体"/>
      <w:kern w:val="0"/>
      <w:sz w:val="24"/>
      <w:szCs w:val="24"/>
    </w:rPr>
  </w:style>
  <w:style w:type="paragraph" w:styleId="5">
    <w:name w:val="Normal (Web)"/>
    <w:basedOn w:val="1"/>
    <w:uiPriority w:val="99"/>
    <w:pPr>
      <w:spacing w:before="100" w:beforeAutospacing="1" w:after="100" w:afterAutospacing="1" w:line="240" w:lineRule="auto"/>
      <w:ind w:firstLine="0" w:firstLineChars="0"/>
      <w:jc w:val="left"/>
    </w:pPr>
    <w:rPr>
      <w:rFonts w:ascii="宋体" w:hAnsi="宋体"/>
      <w:kern w:val="0"/>
      <w:sz w:val="24"/>
      <w:szCs w:val="24"/>
    </w:rPr>
  </w:style>
  <w:style w:type="character" w:styleId="8">
    <w:name w:val="Strong"/>
    <w:basedOn w:val="7"/>
    <w:qFormat/>
    <w:uiPriority w:val="22"/>
    <w:rPr>
      <w:b/>
      <w:bCs/>
    </w:rPr>
  </w:style>
  <w:style w:type="character" w:styleId="9">
    <w:name w:val="Hyperlink"/>
    <w:basedOn w:val="7"/>
    <w:qFormat/>
    <w:uiPriority w:val="99"/>
    <w:rPr>
      <w:color w:val="0000FF"/>
      <w:u w:val="single"/>
    </w:rPr>
  </w:style>
  <w:style w:type="character" w:customStyle="1" w:styleId="10">
    <w:name w:val="页眉 字符"/>
    <w:basedOn w:val="7"/>
    <w:link w:val="3"/>
    <w:qFormat/>
    <w:uiPriority w:val="99"/>
    <w:rPr>
      <w:sz w:val="18"/>
      <w:szCs w:val="18"/>
    </w:rPr>
  </w:style>
  <w:style w:type="character" w:customStyle="1" w:styleId="11">
    <w:name w:val="页脚 字符"/>
    <w:basedOn w:val="7"/>
    <w:link w:val="2"/>
    <w:qFormat/>
    <w:uiPriority w:val="99"/>
    <w:rPr>
      <w:sz w:val="18"/>
      <w:szCs w:val="18"/>
    </w:rPr>
  </w:style>
  <w:style w:type="paragraph" w:styleId="12">
    <w:name w:val="List Paragraph"/>
    <w:basedOn w:val="1"/>
    <w:qFormat/>
    <w:uiPriority w:val="34"/>
    <w:pPr>
      <w:ind w:firstLine="420"/>
    </w:pPr>
  </w:style>
  <w:style w:type="character" w:customStyle="1" w:styleId="13">
    <w:name w:val="HTML 预设格式 字符"/>
    <w:basedOn w:val="7"/>
    <w:link w:val="4"/>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9.emf"/><Relationship Id="rId20" Type="http://schemas.openxmlformats.org/officeDocument/2006/relationships/oleObject" Target="embeddings/oleObject1.bin"/><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17079</Words>
  <Characters>18778</Characters>
  <Lines>167</Lines>
  <Paragraphs>47</Paragraphs>
  <TotalTime>517</TotalTime>
  <ScaleCrop>false</ScaleCrop>
  <LinksUpToDate>false</LinksUpToDate>
  <CharactersWithSpaces>22839</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2021-07-02T00:57:00Z</dcterms:created>
  <dc:creator>asus</dc:creator>
  <cp:lastModifiedBy>...</cp:lastModifiedBy>
  <dcterms:modified xsi:type="dcterms:W3CDTF">2022-10-17T13:33:57Z</dcterms:modified>
  <cp:revision>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0dcaefd8b2a54ecb8edd0750b2584f81</vt:lpwstr>
  </property>
</Properties>
</file>